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30D5E" w14:textId="77777777" w:rsidR="00D01F53" w:rsidRPr="00BF7471" w:rsidRDefault="00260976" w:rsidP="00BF7471">
      <w:pPr>
        <w:spacing w:after="160" w:line="259" w:lineRule="auto"/>
        <w:jc w:val="both"/>
        <w:rPr>
          <w:sz w:val="36"/>
          <w:szCs w:val="36"/>
        </w:rPr>
      </w:pPr>
      <w:r w:rsidRPr="00BF7471">
        <w:rPr>
          <w:noProof/>
          <w:sz w:val="36"/>
          <w:szCs w:val="36"/>
        </w:rPr>
        <w:drawing>
          <wp:anchor distT="0" distB="0" distL="114300" distR="114300" simplePos="0" relativeHeight="251658240" behindDoc="0" locked="0" layoutInCell="1" allowOverlap="1" wp14:anchorId="3AF6BDA9" wp14:editId="0056D99A">
            <wp:simplePos x="0" y="0"/>
            <wp:positionH relativeFrom="column">
              <wp:posOffset>-728980</wp:posOffset>
            </wp:positionH>
            <wp:positionV relativeFrom="paragraph">
              <wp:posOffset>165735</wp:posOffset>
            </wp:positionV>
            <wp:extent cx="7115175" cy="8267700"/>
            <wp:effectExtent l="0" t="0" r="0" b="0"/>
            <wp:wrapNone/>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5"/>
                    <a:stretch>
                      <a:fillRect/>
                    </a:stretch>
                  </pic:blipFill>
                  <pic:spPr>
                    <a:xfrm>
                      <a:off x="0" y="0"/>
                      <a:ext cx="7115175" cy="8267700"/>
                    </a:xfrm>
                    <a:prstGeom prst="rect">
                      <a:avLst/>
                    </a:prstGeom>
                  </pic:spPr>
                </pic:pic>
              </a:graphicData>
            </a:graphic>
          </wp:anchor>
        </w:drawing>
      </w:r>
      <w:r w:rsidRPr="00BF7471">
        <w:rPr>
          <w:sz w:val="36"/>
          <w:szCs w:val="36"/>
        </w:rPr>
        <w:br w:type="page"/>
      </w:r>
    </w:p>
    <w:p w14:paraId="12F4B820" w14:textId="77777777" w:rsidR="00D01F53" w:rsidRPr="00BF7471" w:rsidRDefault="00D01F53" w:rsidP="00BF7471">
      <w:pPr>
        <w:pStyle w:val="Heading1"/>
        <w:keepLines/>
        <w:spacing w:after="0" w:line="259" w:lineRule="auto"/>
        <w:jc w:val="both"/>
        <w:rPr>
          <w:sz w:val="50"/>
          <w:szCs w:val="50"/>
        </w:rPr>
      </w:pPr>
    </w:p>
    <w:p w14:paraId="51486975" w14:textId="77777777" w:rsidR="00D01F53" w:rsidRPr="00BF7471" w:rsidRDefault="00260976" w:rsidP="00BF7471">
      <w:pPr>
        <w:pStyle w:val="Heading1"/>
        <w:keepLines/>
        <w:spacing w:after="0" w:line="259" w:lineRule="auto"/>
        <w:jc w:val="both"/>
        <w:rPr>
          <w:sz w:val="50"/>
          <w:szCs w:val="50"/>
        </w:rPr>
      </w:pPr>
      <w:r w:rsidRPr="00BF7471">
        <w:rPr>
          <w:color w:val="2F5496"/>
          <w:sz w:val="50"/>
          <w:szCs w:val="50"/>
          <w:u w:val="single" w:color="2F5496"/>
        </w:rPr>
        <w:t>Report</w:t>
      </w:r>
    </w:p>
    <w:p w14:paraId="6202926E" w14:textId="77777777" w:rsidR="00D01F53" w:rsidRPr="00BF7471" w:rsidRDefault="00D01F53" w:rsidP="00BF7471">
      <w:pPr>
        <w:spacing w:after="160" w:line="259" w:lineRule="auto"/>
        <w:jc w:val="both"/>
        <w:rPr>
          <w:sz w:val="28"/>
          <w:szCs w:val="28"/>
        </w:rPr>
      </w:pPr>
    </w:p>
    <w:p w14:paraId="17B87981" w14:textId="77777777" w:rsidR="00D01F53" w:rsidRPr="00BF7471" w:rsidRDefault="00260976" w:rsidP="00BF7471">
      <w:pPr>
        <w:pStyle w:val="Heading1"/>
        <w:keepLines/>
        <w:spacing w:after="0" w:line="259" w:lineRule="auto"/>
        <w:jc w:val="both"/>
        <w:rPr>
          <w:sz w:val="36"/>
          <w:szCs w:val="36"/>
        </w:rPr>
      </w:pPr>
      <w:r w:rsidRPr="00BF7471">
        <w:rPr>
          <w:b w:val="0"/>
          <w:bCs w:val="0"/>
          <w:color w:val="2F5496"/>
          <w:sz w:val="36"/>
          <w:szCs w:val="36"/>
        </w:rPr>
        <w:t>Executive summary</w:t>
      </w:r>
    </w:p>
    <w:p w14:paraId="1B1A00CA" w14:textId="77777777" w:rsidR="00D01F53" w:rsidRPr="00BF7471" w:rsidRDefault="00D01F53" w:rsidP="00BF7471">
      <w:pPr>
        <w:spacing w:after="160"/>
        <w:jc w:val="both"/>
      </w:pPr>
    </w:p>
    <w:p w14:paraId="4F9CFE54" w14:textId="77777777" w:rsidR="00D01F53" w:rsidRPr="00BF7471" w:rsidRDefault="00260976" w:rsidP="00BF7471">
      <w:pPr>
        <w:spacing w:after="160" w:line="259" w:lineRule="auto"/>
        <w:jc w:val="both"/>
        <w:rPr>
          <w:sz w:val="28"/>
          <w:szCs w:val="28"/>
        </w:rPr>
      </w:pPr>
      <w:r w:rsidRPr="00BF7471">
        <w:rPr>
          <w:sz w:val="28"/>
          <w:szCs w:val="28"/>
        </w:rPr>
        <w:t xml:space="preserve">Data and Information security may be a top concern for business organizations, as investigate finds that cyber-attacks are propelled 2,244 times a day—that’s each 39 seconds. The part of Chief Data Security Officer (CISO) is picking up notoriety to secure against information security risks. Considerable inquire about has been finished, with a </w:t>
      </w:r>
      <w:proofErr w:type="spellStart"/>
      <w:r w:rsidRPr="00BF7471">
        <w:rPr>
          <w:sz w:val="28"/>
          <w:szCs w:val="28"/>
        </w:rPr>
        <w:t>centre</w:t>
      </w:r>
      <w:proofErr w:type="spellEnd"/>
      <w:r w:rsidRPr="00BF7471">
        <w:rPr>
          <w:sz w:val="28"/>
          <w:szCs w:val="28"/>
        </w:rPr>
        <w:t xml:space="preserve"> on the steps fundamental to make and organize an Occurrence Dealing with Team in huge organizations, but the assets required for such a venture don't scale down to anything usable by the Little Trade community. This report audits current best hones within the security community, and proposes a best demonstrate that scales these steps into something workable and worthy to the community.</w:t>
      </w:r>
    </w:p>
    <w:p w14:paraId="54D5B827" w14:textId="77777777" w:rsidR="00D01F53" w:rsidRPr="00BF7471" w:rsidRDefault="00D01F53" w:rsidP="00BF7471">
      <w:pPr>
        <w:spacing w:after="160" w:line="259" w:lineRule="auto"/>
        <w:jc w:val="both"/>
        <w:rPr>
          <w:sz w:val="28"/>
          <w:szCs w:val="28"/>
        </w:rPr>
      </w:pPr>
    </w:p>
    <w:p w14:paraId="26068FA1" w14:textId="77777777" w:rsidR="00D01F53" w:rsidRPr="00BF7471" w:rsidRDefault="00260976" w:rsidP="00BF7471">
      <w:pPr>
        <w:pStyle w:val="Heading1"/>
        <w:keepLines/>
        <w:spacing w:after="0" w:line="259" w:lineRule="auto"/>
        <w:jc w:val="both"/>
        <w:rPr>
          <w:sz w:val="36"/>
          <w:szCs w:val="36"/>
        </w:rPr>
      </w:pPr>
      <w:r w:rsidRPr="00BF7471">
        <w:rPr>
          <w:b w:val="0"/>
          <w:bCs w:val="0"/>
          <w:color w:val="2F5496"/>
          <w:sz w:val="36"/>
          <w:szCs w:val="36"/>
        </w:rPr>
        <w:t>Introduction</w:t>
      </w:r>
    </w:p>
    <w:p w14:paraId="64C0D6B2" w14:textId="77777777" w:rsidR="00D01F53" w:rsidRPr="00BF7471" w:rsidRDefault="00D01F53" w:rsidP="00BF7471">
      <w:pPr>
        <w:spacing w:after="160"/>
        <w:jc w:val="both"/>
      </w:pPr>
    </w:p>
    <w:p w14:paraId="54F9683E" w14:textId="3C008415" w:rsidR="00D01F53" w:rsidRPr="00BF7471" w:rsidRDefault="00260976" w:rsidP="00BF7471">
      <w:pPr>
        <w:spacing w:after="160" w:line="259" w:lineRule="auto"/>
        <w:jc w:val="both"/>
      </w:pPr>
      <w:r w:rsidRPr="00BF7471">
        <w:rPr>
          <w:sz w:val="28"/>
          <w:szCs w:val="28"/>
        </w:rPr>
        <w:t xml:space="preserve">Government organizations and other firms now started of expanding their computer safety and security endeavors since of expanded dangers in terms of computer data. Occurrences including lots of dangers, such </w:t>
      </w:r>
      <w:proofErr w:type="spellStart"/>
      <w:r w:rsidRPr="00BF7471">
        <w:rPr>
          <w:sz w:val="28"/>
          <w:szCs w:val="28"/>
        </w:rPr>
        <w:t>aas</w:t>
      </w:r>
      <w:proofErr w:type="spellEnd"/>
      <w:r w:rsidRPr="00BF7471">
        <w:rPr>
          <w:sz w:val="28"/>
          <w:szCs w:val="28"/>
        </w:rPr>
        <w:t xml:space="preserve"> computer infections, pernicious client movement, and vulnerabilities associated with tall innovation, require a gifted and fast reaction some time recently they can cause critical harm. (</w:t>
      </w:r>
      <w:proofErr w:type="spellStart"/>
      <w:r w:rsidRPr="00BF7471">
        <w:rPr>
          <w:sz w:val="28"/>
          <w:szCs w:val="28"/>
        </w:rPr>
        <w:t>Killcrece</w:t>
      </w:r>
      <w:proofErr w:type="spellEnd"/>
      <w:r w:rsidRPr="00BF7471">
        <w:rPr>
          <w:sz w:val="28"/>
          <w:szCs w:val="28"/>
        </w:rPr>
        <w:t xml:space="preserve">, </w:t>
      </w:r>
      <w:proofErr w:type="spellStart"/>
      <w:r w:rsidRPr="00BF7471">
        <w:rPr>
          <w:sz w:val="28"/>
          <w:szCs w:val="28"/>
        </w:rPr>
        <w:t>Kossakowski</w:t>
      </w:r>
      <w:proofErr w:type="spellEnd"/>
      <w:r w:rsidRPr="00BF7471">
        <w:rPr>
          <w:sz w:val="28"/>
          <w:szCs w:val="28"/>
        </w:rPr>
        <w:t xml:space="preserve">, </w:t>
      </w:r>
      <w:proofErr w:type="spellStart"/>
      <w:r w:rsidRPr="00BF7471">
        <w:rPr>
          <w:sz w:val="28"/>
          <w:szCs w:val="28"/>
        </w:rPr>
        <w:t>Ruefle</w:t>
      </w:r>
      <w:proofErr w:type="spellEnd"/>
      <w:r w:rsidRPr="00BF7471">
        <w:rPr>
          <w:sz w:val="28"/>
          <w:szCs w:val="28"/>
        </w:rPr>
        <w:t xml:space="preserve">, &amp; </w:t>
      </w:r>
      <w:proofErr w:type="spellStart"/>
      <w:r w:rsidRPr="00BF7471">
        <w:rPr>
          <w:sz w:val="28"/>
          <w:szCs w:val="28"/>
        </w:rPr>
        <w:t>Zajicek</w:t>
      </w:r>
      <w:proofErr w:type="spellEnd"/>
      <w:r w:rsidRPr="00BF7471">
        <w:rPr>
          <w:sz w:val="28"/>
          <w:szCs w:val="28"/>
        </w:rPr>
        <w:t xml:space="preserve">, 2003; </w:t>
      </w:r>
      <w:proofErr w:type="spellStart"/>
      <w:r w:rsidRPr="00BF7471">
        <w:rPr>
          <w:sz w:val="28"/>
          <w:szCs w:val="28"/>
        </w:rPr>
        <w:t>Wack</w:t>
      </w:r>
      <w:proofErr w:type="spellEnd"/>
      <w:r w:rsidRPr="00BF7471">
        <w:rPr>
          <w:sz w:val="28"/>
          <w:szCs w:val="28"/>
        </w:rPr>
        <w:t>, 1991)</w:t>
      </w:r>
    </w:p>
    <w:p w14:paraId="7F20FCD8" w14:textId="77777777" w:rsidR="00D01F53" w:rsidRPr="00BF7471" w:rsidRDefault="00D01F53" w:rsidP="00BF7471">
      <w:pPr>
        <w:spacing w:after="160" w:line="259" w:lineRule="auto"/>
        <w:jc w:val="both"/>
        <w:rPr>
          <w:sz w:val="28"/>
          <w:szCs w:val="28"/>
        </w:rPr>
      </w:pPr>
    </w:p>
    <w:p w14:paraId="2F90E102" w14:textId="20C598B0" w:rsidR="00D01F53" w:rsidRPr="00BF7471" w:rsidRDefault="00260976" w:rsidP="00BF7471">
      <w:pPr>
        <w:spacing w:after="160" w:line="259" w:lineRule="auto"/>
        <w:jc w:val="both"/>
      </w:pPr>
      <w:r w:rsidRPr="00BF7471">
        <w:rPr>
          <w:sz w:val="28"/>
          <w:szCs w:val="28"/>
        </w:rPr>
        <w:t xml:space="preserve">These issues now increased computer security endeavors, depicted the Computer Security Occurrence Reaction Capabilities and </w:t>
      </w:r>
      <w:r w:rsidR="00AD4CD0" w:rsidRPr="00BF7471">
        <w:rPr>
          <w:sz w:val="28"/>
          <w:szCs w:val="28"/>
        </w:rPr>
        <w:t>responsibilities (</w:t>
      </w:r>
      <w:r w:rsidRPr="00BF7471">
        <w:rPr>
          <w:sz w:val="28"/>
          <w:szCs w:val="28"/>
        </w:rPr>
        <w:t xml:space="preserve">CSIRCs), have its essential focus to their objective of responding rapidly and effectively to computer security occurrences. (Tan, </w:t>
      </w:r>
      <w:proofErr w:type="spellStart"/>
      <w:r w:rsidRPr="00BF7471">
        <w:rPr>
          <w:sz w:val="28"/>
          <w:szCs w:val="28"/>
        </w:rPr>
        <w:t>Ruighaver</w:t>
      </w:r>
      <w:proofErr w:type="spellEnd"/>
      <w:r w:rsidRPr="00BF7471">
        <w:rPr>
          <w:sz w:val="28"/>
          <w:szCs w:val="28"/>
        </w:rPr>
        <w:t xml:space="preserve">, &amp; Ahmad, 2003; </w:t>
      </w:r>
      <w:proofErr w:type="spellStart"/>
      <w:r w:rsidRPr="00BF7471">
        <w:rPr>
          <w:sz w:val="28"/>
          <w:szCs w:val="28"/>
        </w:rPr>
        <w:t>Wack</w:t>
      </w:r>
      <w:proofErr w:type="spellEnd"/>
      <w:r w:rsidRPr="00BF7471">
        <w:rPr>
          <w:sz w:val="28"/>
          <w:szCs w:val="28"/>
        </w:rPr>
        <w:t xml:space="preserve">, 1991)CSIRC </w:t>
      </w:r>
      <w:proofErr w:type="spellStart"/>
      <w:r w:rsidRPr="00BF7471">
        <w:rPr>
          <w:sz w:val="28"/>
          <w:szCs w:val="28"/>
        </w:rPr>
        <w:t>endeavours</w:t>
      </w:r>
      <w:proofErr w:type="spellEnd"/>
      <w:r w:rsidRPr="00BF7471">
        <w:rPr>
          <w:sz w:val="28"/>
          <w:szCs w:val="28"/>
        </w:rPr>
        <w:t xml:space="preserve"> give organizations having a </w:t>
      </w:r>
      <w:r w:rsidR="00FB3C81">
        <w:rPr>
          <w:sz w:val="28"/>
          <w:szCs w:val="28"/>
        </w:rPr>
        <w:t>low cost</w:t>
      </w:r>
      <w:r w:rsidRPr="00BF7471">
        <w:rPr>
          <w:sz w:val="28"/>
          <w:szCs w:val="28"/>
        </w:rPr>
        <w:t xml:space="preserve"> </w:t>
      </w:r>
      <w:r w:rsidR="00FB3C81">
        <w:rPr>
          <w:sz w:val="28"/>
          <w:szCs w:val="28"/>
        </w:rPr>
        <w:t>for</w:t>
      </w:r>
      <w:r w:rsidRPr="00BF7471">
        <w:rPr>
          <w:sz w:val="28"/>
          <w:szCs w:val="28"/>
        </w:rPr>
        <w:t xml:space="preserve"> taking care of computer s</w:t>
      </w:r>
      <w:r w:rsidR="00FB3C81">
        <w:rPr>
          <w:sz w:val="28"/>
          <w:szCs w:val="28"/>
        </w:rPr>
        <w:t>afety</w:t>
      </w:r>
      <w:r w:rsidRPr="00BF7471">
        <w:rPr>
          <w:sz w:val="28"/>
          <w:szCs w:val="28"/>
        </w:rPr>
        <w:t xml:space="preserve"> </w:t>
      </w:r>
      <w:r w:rsidRPr="00BF7471">
        <w:rPr>
          <w:sz w:val="28"/>
          <w:szCs w:val="28"/>
        </w:rPr>
        <w:lastRenderedPageBreak/>
        <w:t>episodes so th</w:t>
      </w:r>
      <w:r w:rsidR="00E060CC">
        <w:rPr>
          <w:sz w:val="28"/>
          <w:szCs w:val="28"/>
        </w:rPr>
        <w:t>e</w:t>
      </w:r>
      <w:r w:rsidRPr="00BF7471">
        <w:rPr>
          <w:sz w:val="28"/>
          <w:szCs w:val="28"/>
        </w:rPr>
        <w:t xml:space="preserve"> upcoming issues </w:t>
      </w:r>
      <w:r w:rsidR="000B72FE">
        <w:rPr>
          <w:sz w:val="28"/>
          <w:szCs w:val="28"/>
        </w:rPr>
        <w:t xml:space="preserve">are </w:t>
      </w:r>
      <w:r w:rsidRPr="00BF7471">
        <w:rPr>
          <w:sz w:val="28"/>
          <w:szCs w:val="28"/>
        </w:rPr>
        <w:t>effectively settled , sorted and pr</w:t>
      </w:r>
      <w:r w:rsidR="000B72FE">
        <w:rPr>
          <w:sz w:val="28"/>
          <w:szCs w:val="28"/>
        </w:rPr>
        <w:t>otected</w:t>
      </w:r>
      <w:r w:rsidRPr="00BF7471">
        <w:rPr>
          <w:sz w:val="28"/>
          <w:szCs w:val="28"/>
        </w:rPr>
        <w:t xml:space="preserve">.(Jalal, Yusof, </w:t>
      </w:r>
      <w:proofErr w:type="spellStart"/>
      <w:r w:rsidRPr="00BF7471">
        <w:rPr>
          <w:sz w:val="28"/>
          <w:szCs w:val="28"/>
        </w:rPr>
        <w:t>Shukur</w:t>
      </w:r>
      <w:proofErr w:type="spellEnd"/>
      <w:r w:rsidRPr="00BF7471">
        <w:rPr>
          <w:sz w:val="28"/>
          <w:szCs w:val="28"/>
        </w:rPr>
        <w:t>, &amp; Mokhtar)</w:t>
      </w:r>
    </w:p>
    <w:p w14:paraId="6414CAFD" w14:textId="77777777" w:rsidR="00D01F53" w:rsidRPr="00BF7471" w:rsidRDefault="00D01F53" w:rsidP="00BF7471">
      <w:pPr>
        <w:spacing w:after="160" w:line="259" w:lineRule="auto"/>
        <w:jc w:val="both"/>
        <w:rPr>
          <w:sz w:val="28"/>
          <w:szCs w:val="28"/>
        </w:rPr>
      </w:pPr>
    </w:p>
    <w:p w14:paraId="0CBC2DC5" w14:textId="77777777" w:rsidR="00D01F53" w:rsidRPr="00BF7471" w:rsidRDefault="00260976" w:rsidP="00BF7471">
      <w:pPr>
        <w:spacing w:after="160" w:line="259" w:lineRule="auto"/>
        <w:jc w:val="both"/>
        <w:rPr>
          <w:sz w:val="28"/>
          <w:szCs w:val="28"/>
        </w:rPr>
      </w:pPr>
      <w:r w:rsidRPr="00BF7471">
        <w:rPr>
          <w:sz w:val="28"/>
          <w:szCs w:val="28"/>
        </w:rPr>
        <w:t xml:space="preserve">Whereas the attacks to computer security have now increased, offices now too gotten to be great number subordinate on computers. There are lots of framework widespread uses nowadays that don't have shelter to safe assurance from these threats. Furthermore, a frameworks gotten now more </w:t>
      </w:r>
      <w:proofErr w:type="spellStart"/>
      <w:r w:rsidRPr="00BF7471">
        <w:rPr>
          <w:sz w:val="28"/>
          <w:szCs w:val="28"/>
        </w:rPr>
        <w:t>complex,there</w:t>
      </w:r>
      <w:proofErr w:type="spellEnd"/>
      <w:r w:rsidRPr="00BF7471">
        <w:rPr>
          <w:sz w:val="28"/>
          <w:szCs w:val="28"/>
        </w:rPr>
        <w:t xml:space="preserve"> are lots of inclined to vulnerabilities that now increment hazard of noxious misuse. Due to the large </w:t>
      </w:r>
      <w:proofErr w:type="spellStart"/>
      <w:r w:rsidRPr="00BF7471">
        <w:rPr>
          <w:sz w:val="28"/>
          <w:szCs w:val="28"/>
        </w:rPr>
        <w:t>numbe</w:t>
      </w:r>
      <w:proofErr w:type="spellEnd"/>
      <w:r w:rsidRPr="00BF7471">
        <w:rPr>
          <w:sz w:val="28"/>
          <w:szCs w:val="28"/>
        </w:rPr>
        <w:t xml:space="preserve"> of availability of computers, clients regularly used framework directors, in any case numerous have not one or the other the imperative aptitudes nor time to manage their frameworks successfully. (Schultz Jr, Brown, &amp; Longstaff, 1990)These components make it clear that organizations got to increase their computer security capabilities before they endure from genuine computer security threats that can disturb their </w:t>
      </w:r>
      <w:proofErr w:type="spellStart"/>
      <w:r w:rsidRPr="00BF7471">
        <w:rPr>
          <w:sz w:val="28"/>
          <w:szCs w:val="28"/>
        </w:rPr>
        <w:t>missions,that's</w:t>
      </w:r>
      <w:proofErr w:type="spellEnd"/>
      <w:r w:rsidRPr="00BF7471">
        <w:rPr>
          <w:sz w:val="28"/>
          <w:szCs w:val="28"/>
        </w:rPr>
        <w:t xml:space="preserve"> why the result is in a very critical cost, and </w:t>
      </w:r>
      <w:proofErr w:type="spellStart"/>
      <w:r w:rsidRPr="00BF7471">
        <w:rPr>
          <w:sz w:val="28"/>
          <w:szCs w:val="28"/>
        </w:rPr>
        <w:t>discolour</w:t>
      </w:r>
      <w:proofErr w:type="spellEnd"/>
      <w:r w:rsidRPr="00BF7471">
        <w:rPr>
          <w:sz w:val="28"/>
          <w:szCs w:val="28"/>
        </w:rPr>
        <w:t xml:space="preserve"> their images.(Creasey, 2013)</w:t>
      </w:r>
    </w:p>
    <w:p w14:paraId="2A349A96" w14:textId="77777777" w:rsidR="00D01F53" w:rsidRPr="00BF7471" w:rsidRDefault="00D01F53" w:rsidP="00BF7471">
      <w:pPr>
        <w:spacing w:after="160" w:line="259" w:lineRule="auto"/>
        <w:jc w:val="both"/>
        <w:rPr>
          <w:sz w:val="28"/>
          <w:szCs w:val="28"/>
        </w:rPr>
      </w:pPr>
    </w:p>
    <w:p w14:paraId="3F1B32ED" w14:textId="77777777" w:rsidR="00D01F53" w:rsidRPr="00BF7471" w:rsidRDefault="00260976" w:rsidP="00BF7471">
      <w:pPr>
        <w:spacing w:after="160" w:line="259" w:lineRule="auto"/>
        <w:jc w:val="both"/>
        <w:rPr>
          <w:sz w:val="28"/>
          <w:szCs w:val="28"/>
        </w:rPr>
      </w:pPr>
      <w:r w:rsidRPr="00BF7471">
        <w:rPr>
          <w:sz w:val="28"/>
          <w:szCs w:val="28"/>
        </w:rPr>
        <w:t xml:space="preserve">A CSIRC aid offices resolve computer safety and security issues in </w:t>
      </w:r>
      <w:proofErr w:type="spellStart"/>
      <w:r w:rsidRPr="00BF7471">
        <w:rPr>
          <w:sz w:val="28"/>
          <w:szCs w:val="28"/>
        </w:rPr>
        <w:t>suh</w:t>
      </w:r>
      <w:proofErr w:type="spellEnd"/>
      <w:r w:rsidRPr="00BF7471">
        <w:rPr>
          <w:sz w:val="28"/>
          <w:szCs w:val="28"/>
        </w:rPr>
        <w:t xml:space="preserve"> a way that's both productive and low cost-efficient. It is connected with centralized dealing and detailing, a CSIRC now decrease squander and redundancy when providing distant pose against possibly devastating dangers.(Tan et al., 2003) A CSIRC may be a superb way to prevent computer </w:t>
      </w:r>
      <w:proofErr w:type="spellStart"/>
      <w:r w:rsidRPr="00BF7471">
        <w:rPr>
          <w:sz w:val="28"/>
          <w:szCs w:val="28"/>
        </w:rPr>
        <w:t>frrom</w:t>
      </w:r>
      <w:proofErr w:type="spellEnd"/>
      <w:r w:rsidRPr="00BF7471">
        <w:rPr>
          <w:sz w:val="28"/>
          <w:szCs w:val="28"/>
        </w:rPr>
        <w:t xml:space="preserve"> </w:t>
      </w:r>
      <w:proofErr w:type="spellStart"/>
      <w:r w:rsidRPr="00BF7471">
        <w:rPr>
          <w:sz w:val="28"/>
          <w:szCs w:val="28"/>
        </w:rPr>
        <w:t>threate</w:t>
      </w:r>
      <w:proofErr w:type="spellEnd"/>
      <w:r w:rsidRPr="00BF7471">
        <w:rPr>
          <w:sz w:val="28"/>
          <w:szCs w:val="28"/>
        </w:rPr>
        <w:t>, one can  manage responsive responsibilities with efficient manners to anticipate the upcoming episodes from present.(</w:t>
      </w:r>
      <w:proofErr w:type="spellStart"/>
      <w:r w:rsidRPr="00BF7471">
        <w:rPr>
          <w:sz w:val="28"/>
          <w:szCs w:val="28"/>
        </w:rPr>
        <w:t>Killcrece</w:t>
      </w:r>
      <w:proofErr w:type="spellEnd"/>
      <w:r w:rsidRPr="00BF7471">
        <w:rPr>
          <w:sz w:val="28"/>
          <w:szCs w:val="28"/>
        </w:rPr>
        <w:t xml:space="preserve"> et al., 2003)</w:t>
      </w:r>
    </w:p>
    <w:p w14:paraId="117D7E0D" w14:textId="77777777" w:rsidR="00D01F53" w:rsidRPr="00BF7471" w:rsidRDefault="00D01F53" w:rsidP="00BF7471">
      <w:pPr>
        <w:spacing w:after="160" w:line="259" w:lineRule="auto"/>
        <w:jc w:val="both"/>
        <w:rPr>
          <w:sz w:val="28"/>
          <w:szCs w:val="28"/>
        </w:rPr>
      </w:pPr>
    </w:p>
    <w:p w14:paraId="165964EF" w14:textId="77777777" w:rsidR="00D01F53" w:rsidRPr="00BF7471" w:rsidRDefault="00260976" w:rsidP="00BF7471">
      <w:pPr>
        <w:pStyle w:val="Heading1"/>
        <w:keepLines/>
        <w:spacing w:after="0" w:line="259" w:lineRule="auto"/>
        <w:jc w:val="both"/>
        <w:rPr>
          <w:sz w:val="36"/>
          <w:szCs w:val="36"/>
        </w:rPr>
      </w:pPr>
      <w:r w:rsidRPr="00BF7471">
        <w:rPr>
          <w:b w:val="0"/>
          <w:bCs w:val="0"/>
          <w:color w:val="2F5496"/>
          <w:sz w:val="36"/>
          <w:szCs w:val="36"/>
        </w:rPr>
        <w:t>Proposed Various Models</w:t>
      </w:r>
    </w:p>
    <w:p w14:paraId="7E81DEBE" w14:textId="77777777" w:rsidR="00D01F53" w:rsidRPr="00BF7471" w:rsidRDefault="00260976" w:rsidP="00BF7471">
      <w:pPr>
        <w:spacing w:after="160"/>
        <w:jc w:val="both"/>
      </w:pPr>
      <w:r w:rsidRPr="00BF7471">
        <w:rPr>
          <w:noProof/>
        </w:rPr>
        <w:drawing>
          <wp:inline distT="0" distB="0" distL="0" distR="0" wp14:anchorId="19B7BB0D" wp14:editId="388F9F77">
            <wp:extent cx="5734050" cy="2457450"/>
            <wp:effectExtent l="0" t="0" r="0" b="0"/>
            <wp:docPr id="100003" name="Picture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6"/>
                    <a:stretch>
                      <a:fillRect/>
                    </a:stretch>
                  </pic:blipFill>
                  <pic:spPr>
                    <a:xfrm>
                      <a:off x="0" y="0"/>
                      <a:ext cx="5734050" cy="2457450"/>
                    </a:xfrm>
                    <a:prstGeom prst="rect">
                      <a:avLst/>
                    </a:prstGeom>
                  </pic:spPr>
                </pic:pic>
              </a:graphicData>
            </a:graphic>
          </wp:inline>
        </w:drawing>
      </w:r>
    </w:p>
    <w:p w14:paraId="574B0885" w14:textId="77777777" w:rsidR="00D01F53" w:rsidRPr="00BF7471" w:rsidRDefault="00260976" w:rsidP="00BF7471">
      <w:pPr>
        <w:pStyle w:val="Heading2"/>
        <w:keepLines/>
        <w:numPr>
          <w:ilvl w:val="0"/>
          <w:numId w:val="1"/>
        </w:numPr>
        <w:tabs>
          <w:tab w:val="left" w:pos="720"/>
        </w:tabs>
        <w:spacing w:before="40" w:after="0" w:line="259" w:lineRule="auto"/>
        <w:ind w:left="720" w:hanging="360"/>
        <w:jc w:val="both"/>
        <w:rPr>
          <w:sz w:val="32"/>
          <w:szCs w:val="32"/>
        </w:rPr>
      </w:pPr>
      <w:r w:rsidRPr="00BF7471">
        <w:rPr>
          <w:b w:val="0"/>
          <w:bCs w:val="0"/>
          <w:iCs w:val="0"/>
          <w:color w:val="2F5496"/>
          <w:sz w:val="32"/>
          <w:szCs w:val="32"/>
        </w:rPr>
        <w:t>Internal Distributed CSIRT</w:t>
      </w:r>
    </w:p>
    <w:p w14:paraId="7492CCED" w14:textId="77777777" w:rsidR="00D01F53" w:rsidRPr="00BF7471" w:rsidRDefault="00D01F53" w:rsidP="00BF7471">
      <w:pPr>
        <w:spacing w:after="160"/>
        <w:jc w:val="both"/>
      </w:pPr>
    </w:p>
    <w:p w14:paraId="3ECC8E8B" w14:textId="77777777" w:rsidR="00D01F53" w:rsidRPr="00BF7471" w:rsidRDefault="00D01F53" w:rsidP="00BF7471">
      <w:pPr>
        <w:spacing w:after="160" w:line="259" w:lineRule="auto"/>
        <w:jc w:val="both"/>
        <w:rPr>
          <w:sz w:val="28"/>
          <w:szCs w:val="28"/>
        </w:rPr>
      </w:pPr>
    </w:p>
    <w:p w14:paraId="48853A72" w14:textId="77130195" w:rsidR="00D01F53" w:rsidRPr="00BF7471" w:rsidRDefault="00260976" w:rsidP="00BF7471">
      <w:pPr>
        <w:spacing w:after="160" w:line="259" w:lineRule="auto"/>
        <w:jc w:val="both"/>
      </w:pPr>
      <w:r w:rsidRPr="00BF7471">
        <w:rPr>
          <w:sz w:val="28"/>
          <w:szCs w:val="28"/>
        </w:rPr>
        <w:t xml:space="preserve"> In this illustrate, the organization uses already </w:t>
      </w:r>
      <w:r w:rsidR="00547A3D">
        <w:rPr>
          <w:sz w:val="28"/>
          <w:szCs w:val="28"/>
        </w:rPr>
        <w:t>experienced</w:t>
      </w:r>
      <w:r w:rsidRPr="00BF7471">
        <w:rPr>
          <w:sz w:val="28"/>
          <w:szCs w:val="28"/>
        </w:rPr>
        <w:t xml:space="preserve"> staff to supply a  scattered </w:t>
      </w:r>
      <w:r w:rsidR="0041391C">
        <w:rPr>
          <w:sz w:val="28"/>
          <w:szCs w:val="28"/>
        </w:rPr>
        <w:t>organization</w:t>
      </w:r>
      <w:r w:rsidRPr="00BF7471">
        <w:rPr>
          <w:sz w:val="28"/>
          <w:szCs w:val="28"/>
        </w:rPr>
        <w:t xml:space="preserve">, that is </w:t>
      </w:r>
      <w:r w:rsidR="00547A3D">
        <w:rPr>
          <w:sz w:val="28"/>
          <w:szCs w:val="28"/>
        </w:rPr>
        <w:t>standardly</w:t>
      </w:r>
      <w:r w:rsidRPr="00BF7471">
        <w:rPr>
          <w:sz w:val="28"/>
          <w:szCs w:val="28"/>
        </w:rPr>
        <w:t xml:space="preserve"> design </w:t>
      </w:r>
      <w:r w:rsidR="00547A3D">
        <w:rPr>
          <w:sz w:val="28"/>
          <w:szCs w:val="28"/>
        </w:rPr>
        <w:t>that</w:t>
      </w:r>
      <w:r w:rsidRPr="00BF7471">
        <w:rPr>
          <w:sz w:val="28"/>
          <w:szCs w:val="28"/>
        </w:rPr>
        <w:t xml:space="preserve"> bargain </w:t>
      </w:r>
      <w:r w:rsidR="00547A3D">
        <w:rPr>
          <w:sz w:val="28"/>
          <w:szCs w:val="28"/>
        </w:rPr>
        <w:t>the</w:t>
      </w:r>
      <w:r w:rsidRPr="00BF7471">
        <w:rPr>
          <w:sz w:val="28"/>
          <w:szCs w:val="28"/>
        </w:rPr>
        <w:t xml:space="preserve"> occurrence res</w:t>
      </w:r>
      <w:r w:rsidR="00547A3D">
        <w:rPr>
          <w:sz w:val="28"/>
          <w:szCs w:val="28"/>
        </w:rPr>
        <w:t xml:space="preserve">ults </w:t>
      </w:r>
      <w:r w:rsidRPr="00BF7471">
        <w:rPr>
          <w:sz w:val="28"/>
          <w:szCs w:val="28"/>
        </w:rPr>
        <w:t xml:space="preserve">works out. There's </w:t>
      </w:r>
      <w:proofErr w:type="spellStart"/>
      <w:r w:rsidRPr="00BF7471">
        <w:rPr>
          <w:sz w:val="28"/>
          <w:szCs w:val="28"/>
        </w:rPr>
        <w:t>a</w:t>
      </w:r>
      <w:proofErr w:type="spellEnd"/>
      <w:r w:rsidRPr="00BF7471">
        <w:rPr>
          <w:sz w:val="28"/>
          <w:szCs w:val="28"/>
        </w:rPr>
        <w:t xml:space="preserve"> administrator who oversees and encourages works out for the passed on group. Over the organization, individuals are recognized as the reasonable centers for working as parcel of the dispersed group based on  ability with distinctive working framework stages, propels, and applications; or based on their geographic area or utilitarian obligations. (</w:t>
      </w:r>
      <w:proofErr w:type="spellStart"/>
      <w:r w:rsidRPr="00BF7471">
        <w:rPr>
          <w:sz w:val="28"/>
          <w:szCs w:val="28"/>
        </w:rPr>
        <w:t>Cichonski</w:t>
      </w:r>
      <w:proofErr w:type="spellEnd"/>
      <w:r w:rsidRPr="00BF7471">
        <w:rPr>
          <w:sz w:val="28"/>
          <w:szCs w:val="28"/>
        </w:rPr>
        <w:t xml:space="preserve">, Millar, </w:t>
      </w:r>
      <w:proofErr w:type="spellStart"/>
      <w:r w:rsidRPr="00BF7471">
        <w:rPr>
          <w:sz w:val="28"/>
          <w:szCs w:val="28"/>
        </w:rPr>
        <w:t>Grance</w:t>
      </w:r>
      <w:proofErr w:type="spellEnd"/>
      <w:r w:rsidRPr="00BF7471">
        <w:rPr>
          <w:sz w:val="28"/>
          <w:szCs w:val="28"/>
        </w:rPr>
        <w:t>, &amp; Scarfone, 2012; Creasey, 2013)The dispersed gather people can do CSIRT commitments in expansion to their standard duties</w:t>
      </w:r>
      <w:r w:rsidR="00AA095A">
        <w:rPr>
          <w:sz w:val="28"/>
          <w:szCs w:val="28"/>
        </w:rPr>
        <w:t>.</w:t>
      </w:r>
    </w:p>
    <w:p w14:paraId="3A1FF9FC" w14:textId="77777777" w:rsidR="00D01F53" w:rsidRPr="00BF7471" w:rsidRDefault="00D01F53" w:rsidP="00BF7471">
      <w:pPr>
        <w:spacing w:after="160" w:line="259" w:lineRule="auto"/>
        <w:jc w:val="both"/>
      </w:pPr>
    </w:p>
    <w:p w14:paraId="77C618D4" w14:textId="77777777" w:rsidR="00D01F53" w:rsidRPr="00BF7471" w:rsidRDefault="00260976" w:rsidP="00BF7471">
      <w:pPr>
        <w:spacing w:after="160" w:line="259" w:lineRule="auto"/>
        <w:jc w:val="both"/>
        <w:rPr>
          <w:sz w:val="28"/>
          <w:szCs w:val="28"/>
        </w:rPr>
      </w:pPr>
      <w:r w:rsidRPr="00BF7471">
        <w:rPr>
          <w:noProof/>
          <w:sz w:val="28"/>
          <w:szCs w:val="28"/>
        </w:rPr>
        <w:drawing>
          <wp:inline distT="0" distB="0" distL="0" distR="0" wp14:anchorId="78E5657A" wp14:editId="137303F1">
            <wp:extent cx="1638300" cy="3371850"/>
            <wp:effectExtent l="0" t="0" r="0" b="0"/>
            <wp:docPr id="100005" name="Picture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7"/>
                    <a:stretch>
                      <a:fillRect/>
                    </a:stretch>
                  </pic:blipFill>
                  <pic:spPr>
                    <a:xfrm>
                      <a:off x="0" y="0"/>
                      <a:ext cx="1638300" cy="3371850"/>
                    </a:xfrm>
                    <a:prstGeom prst="rect">
                      <a:avLst/>
                    </a:prstGeom>
                  </pic:spPr>
                </pic:pic>
              </a:graphicData>
            </a:graphic>
          </wp:inline>
        </w:drawing>
      </w:r>
    </w:p>
    <w:p w14:paraId="05B36685" w14:textId="77777777" w:rsidR="00D01F53" w:rsidRPr="00BF7471" w:rsidRDefault="00D01F53" w:rsidP="00BF7471">
      <w:pPr>
        <w:spacing w:after="160" w:line="259" w:lineRule="auto"/>
        <w:jc w:val="both"/>
        <w:rPr>
          <w:sz w:val="28"/>
          <w:szCs w:val="28"/>
        </w:rPr>
      </w:pPr>
    </w:p>
    <w:p w14:paraId="4E70A633" w14:textId="1C864299" w:rsidR="00D01F53" w:rsidRPr="00BF7471" w:rsidRDefault="00260976" w:rsidP="00BF7471">
      <w:pPr>
        <w:pStyle w:val="Heading2"/>
        <w:keepLines/>
        <w:numPr>
          <w:ilvl w:val="0"/>
          <w:numId w:val="1"/>
        </w:numPr>
        <w:tabs>
          <w:tab w:val="left" w:pos="720"/>
        </w:tabs>
        <w:spacing w:before="40" w:after="0" w:line="259" w:lineRule="auto"/>
        <w:ind w:left="720" w:hanging="360"/>
        <w:jc w:val="both"/>
        <w:rPr>
          <w:b w:val="0"/>
          <w:bCs w:val="0"/>
          <w:iCs w:val="0"/>
          <w:color w:val="2F5496"/>
          <w:sz w:val="32"/>
          <w:szCs w:val="32"/>
        </w:rPr>
      </w:pPr>
      <w:r w:rsidRPr="00BF7471">
        <w:rPr>
          <w:b w:val="0"/>
          <w:bCs w:val="0"/>
          <w:iCs w:val="0"/>
          <w:color w:val="2F5496"/>
          <w:sz w:val="32"/>
          <w:szCs w:val="32"/>
        </w:rPr>
        <w:t>Internal Centralized CSIRT</w:t>
      </w:r>
    </w:p>
    <w:p w14:paraId="65B5AF23" w14:textId="060CBD77" w:rsidR="00BF7471" w:rsidRPr="00BF7471" w:rsidRDefault="00BF7471" w:rsidP="00BF7471">
      <w:pPr>
        <w:jc w:val="both"/>
      </w:pPr>
    </w:p>
    <w:p w14:paraId="31CD395A" w14:textId="6E040599" w:rsidR="00BF7471" w:rsidRPr="00BF7471" w:rsidRDefault="00BF7471" w:rsidP="00BF7471">
      <w:pPr>
        <w:jc w:val="both"/>
        <w:rPr>
          <w:sz w:val="28"/>
          <w:szCs w:val="28"/>
        </w:rPr>
      </w:pPr>
      <w:r w:rsidRPr="00BF7471">
        <w:rPr>
          <w:sz w:val="28"/>
          <w:szCs w:val="28"/>
        </w:rPr>
        <w:t xml:space="preserve">This appear may be a totally staffed, committed CSIRT that provide the event managing with organizations for an </w:t>
      </w:r>
      <w:proofErr w:type="spellStart"/>
      <w:r w:rsidRPr="00BF7471">
        <w:rPr>
          <w:sz w:val="28"/>
          <w:szCs w:val="28"/>
        </w:rPr>
        <w:t>aadmnistration</w:t>
      </w:r>
      <w:proofErr w:type="spellEnd"/>
      <w:r w:rsidRPr="00BF7471">
        <w:rPr>
          <w:sz w:val="28"/>
          <w:szCs w:val="28"/>
        </w:rPr>
        <w:t>. In various cases bunch individuals spend 100% of their hardworking for the CSIRT; be that as it may, this sort of appear might in addition be given utilizing evening-time staff on a transformation preface. (</w:t>
      </w:r>
      <w:proofErr w:type="spellStart"/>
      <w:r w:rsidRPr="00BF7471">
        <w:rPr>
          <w:sz w:val="28"/>
          <w:szCs w:val="28"/>
        </w:rPr>
        <w:t>Ruefle</w:t>
      </w:r>
      <w:proofErr w:type="spellEnd"/>
      <w:r w:rsidRPr="00BF7471">
        <w:rPr>
          <w:sz w:val="28"/>
          <w:szCs w:val="28"/>
        </w:rPr>
        <w:t xml:space="preserve"> et al., 2014; Scarfone, </w:t>
      </w:r>
      <w:proofErr w:type="spellStart"/>
      <w:r w:rsidRPr="00BF7471">
        <w:rPr>
          <w:sz w:val="28"/>
          <w:szCs w:val="28"/>
        </w:rPr>
        <w:t>Grance</w:t>
      </w:r>
      <w:proofErr w:type="spellEnd"/>
      <w:r w:rsidRPr="00BF7471">
        <w:rPr>
          <w:sz w:val="28"/>
          <w:szCs w:val="28"/>
        </w:rPr>
        <w:t xml:space="preserve">, &amp; </w:t>
      </w:r>
      <w:proofErr w:type="spellStart"/>
      <w:r w:rsidRPr="00BF7471">
        <w:rPr>
          <w:sz w:val="28"/>
          <w:szCs w:val="28"/>
        </w:rPr>
        <w:t>Masone</w:t>
      </w:r>
      <w:proofErr w:type="spellEnd"/>
      <w:r w:rsidRPr="00BF7471">
        <w:rPr>
          <w:sz w:val="28"/>
          <w:szCs w:val="28"/>
        </w:rPr>
        <w:t>, 2008)There's a CSIRT chief who reports to higher  organization</w:t>
      </w:r>
      <w:r w:rsidR="00913A1A">
        <w:rPr>
          <w:sz w:val="28"/>
          <w:szCs w:val="28"/>
        </w:rPr>
        <w:t xml:space="preserve"> . </w:t>
      </w:r>
      <w:r w:rsidRPr="00BF7471">
        <w:rPr>
          <w:sz w:val="28"/>
          <w:szCs w:val="28"/>
        </w:rPr>
        <w:t>Th</w:t>
      </w:r>
      <w:r w:rsidR="005257A3">
        <w:rPr>
          <w:sz w:val="28"/>
          <w:szCs w:val="28"/>
        </w:rPr>
        <w:t>is</w:t>
      </w:r>
      <w:r w:rsidRPr="00BF7471">
        <w:rPr>
          <w:sz w:val="28"/>
          <w:szCs w:val="28"/>
        </w:rPr>
        <w:t xml:space="preserve"> gather</w:t>
      </w:r>
      <w:r w:rsidR="005257A3">
        <w:rPr>
          <w:sz w:val="28"/>
          <w:szCs w:val="28"/>
        </w:rPr>
        <w:t>ing</w:t>
      </w:r>
      <w:r w:rsidRPr="00BF7471">
        <w:rPr>
          <w:sz w:val="28"/>
          <w:szCs w:val="28"/>
        </w:rPr>
        <w:t xml:space="preserve"> is centrally found inside the </w:t>
      </w:r>
      <w:r w:rsidR="005257A3">
        <w:rPr>
          <w:sz w:val="28"/>
          <w:szCs w:val="28"/>
        </w:rPr>
        <w:t>firm</w:t>
      </w:r>
      <w:r w:rsidRPr="00BF7471">
        <w:rPr>
          <w:sz w:val="28"/>
          <w:szCs w:val="28"/>
        </w:rPr>
        <w:t xml:space="preserve"> and </w:t>
      </w:r>
      <w:r w:rsidR="00866154">
        <w:rPr>
          <w:sz w:val="28"/>
          <w:szCs w:val="28"/>
        </w:rPr>
        <w:t xml:space="preserve">that </w:t>
      </w:r>
      <w:r w:rsidRPr="00BF7471">
        <w:rPr>
          <w:sz w:val="28"/>
          <w:szCs w:val="28"/>
        </w:rPr>
        <w:t>is careful for</w:t>
      </w:r>
      <w:r w:rsidR="00866154">
        <w:rPr>
          <w:sz w:val="28"/>
          <w:szCs w:val="28"/>
        </w:rPr>
        <w:t xml:space="preserve"> every</w:t>
      </w:r>
      <w:r w:rsidRPr="00BF7471">
        <w:rPr>
          <w:sz w:val="28"/>
          <w:szCs w:val="28"/>
        </w:rPr>
        <w:t xml:space="preserve"> event taking care of works out over the voting open or endeavor. </w:t>
      </w:r>
    </w:p>
    <w:p w14:paraId="52A4E0F9" w14:textId="77777777" w:rsidR="00D01F53" w:rsidRPr="00BF7471" w:rsidRDefault="00260976" w:rsidP="00BF7471">
      <w:pPr>
        <w:spacing w:after="160" w:line="259" w:lineRule="auto"/>
        <w:jc w:val="both"/>
        <w:rPr>
          <w:sz w:val="28"/>
          <w:szCs w:val="28"/>
        </w:rPr>
      </w:pPr>
      <w:r w:rsidRPr="00BF7471">
        <w:rPr>
          <w:sz w:val="28"/>
          <w:szCs w:val="28"/>
        </w:rPr>
        <w:t xml:space="preserve"> </w:t>
      </w:r>
    </w:p>
    <w:p w14:paraId="29E0289D" w14:textId="77777777" w:rsidR="00D01F53" w:rsidRPr="00BF7471" w:rsidRDefault="00260976" w:rsidP="00BF7471">
      <w:pPr>
        <w:spacing w:after="160" w:line="259" w:lineRule="auto"/>
        <w:jc w:val="both"/>
        <w:rPr>
          <w:sz w:val="28"/>
          <w:szCs w:val="28"/>
        </w:rPr>
      </w:pPr>
      <w:r w:rsidRPr="00BF7471">
        <w:rPr>
          <w:noProof/>
          <w:sz w:val="28"/>
          <w:szCs w:val="28"/>
        </w:rPr>
        <w:drawing>
          <wp:inline distT="0" distB="0" distL="0" distR="0" wp14:anchorId="3E6AE987" wp14:editId="268DA3A1">
            <wp:extent cx="5734050" cy="3448050"/>
            <wp:effectExtent l="0" t="0" r="0" b="0"/>
            <wp:docPr id="100007" name="Picture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8"/>
                    <a:stretch>
                      <a:fillRect/>
                    </a:stretch>
                  </pic:blipFill>
                  <pic:spPr>
                    <a:xfrm>
                      <a:off x="0" y="0"/>
                      <a:ext cx="5734050" cy="3448050"/>
                    </a:xfrm>
                    <a:prstGeom prst="rect">
                      <a:avLst/>
                    </a:prstGeom>
                  </pic:spPr>
                </pic:pic>
              </a:graphicData>
            </a:graphic>
          </wp:inline>
        </w:drawing>
      </w:r>
    </w:p>
    <w:p w14:paraId="1782D133" w14:textId="77777777" w:rsidR="00D01F53" w:rsidRPr="00BF7471" w:rsidRDefault="00D01F53" w:rsidP="00BF7471">
      <w:pPr>
        <w:spacing w:after="160" w:line="259" w:lineRule="auto"/>
        <w:jc w:val="both"/>
        <w:rPr>
          <w:sz w:val="28"/>
          <w:szCs w:val="28"/>
        </w:rPr>
      </w:pPr>
    </w:p>
    <w:p w14:paraId="10A053EB" w14:textId="05917904" w:rsidR="00D01F53" w:rsidRDefault="00260976" w:rsidP="00BF7471">
      <w:pPr>
        <w:pStyle w:val="Heading2"/>
        <w:keepLines/>
        <w:numPr>
          <w:ilvl w:val="0"/>
          <w:numId w:val="1"/>
        </w:numPr>
        <w:tabs>
          <w:tab w:val="left" w:pos="720"/>
        </w:tabs>
        <w:spacing w:before="40" w:after="0" w:line="259" w:lineRule="auto"/>
        <w:ind w:left="720" w:hanging="360"/>
        <w:jc w:val="both"/>
        <w:rPr>
          <w:b w:val="0"/>
          <w:bCs w:val="0"/>
          <w:iCs w:val="0"/>
          <w:color w:val="2F5496"/>
          <w:sz w:val="32"/>
          <w:szCs w:val="32"/>
        </w:rPr>
      </w:pPr>
      <w:r w:rsidRPr="00BF7471">
        <w:rPr>
          <w:b w:val="0"/>
          <w:bCs w:val="0"/>
          <w:iCs w:val="0"/>
          <w:color w:val="2F5496"/>
          <w:sz w:val="32"/>
          <w:szCs w:val="32"/>
        </w:rPr>
        <w:t xml:space="preserve">Distributed and Centralized </w:t>
      </w:r>
      <w:r w:rsidR="00AF24EF">
        <w:rPr>
          <w:b w:val="0"/>
          <w:bCs w:val="0"/>
          <w:iCs w:val="0"/>
          <w:color w:val="2F5496"/>
          <w:sz w:val="32"/>
          <w:szCs w:val="32"/>
        </w:rPr>
        <w:t>Organization</w:t>
      </w:r>
    </w:p>
    <w:p w14:paraId="18D1C38B" w14:textId="42476125" w:rsidR="00BF7471" w:rsidRDefault="00BF7471" w:rsidP="00BF7471"/>
    <w:p w14:paraId="4766A461" w14:textId="77777777" w:rsidR="00BF7471" w:rsidRPr="00BF7471" w:rsidRDefault="00BF7471" w:rsidP="00BF7471">
      <w:pPr>
        <w:rPr>
          <w:sz w:val="28"/>
          <w:szCs w:val="28"/>
        </w:rPr>
      </w:pPr>
    </w:p>
    <w:p w14:paraId="71C00F4C" w14:textId="39E87EB2" w:rsidR="00D01F53" w:rsidRPr="00BF7471" w:rsidRDefault="009757B1" w:rsidP="00BF7471">
      <w:pPr>
        <w:spacing w:after="160" w:line="259" w:lineRule="auto"/>
        <w:jc w:val="both"/>
        <w:rPr>
          <w:sz w:val="28"/>
          <w:szCs w:val="28"/>
        </w:rPr>
      </w:pPr>
      <w:r>
        <w:rPr>
          <w:sz w:val="28"/>
          <w:szCs w:val="28"/>
        </w:rPr>
        <w:t>It</w:t>
      </w:r>
      <w:r w:rsidR="00B82E23" w:rsidRPr="00B82E23">
        <w:rPr>
          <w:sz w:val="28"/>
          <w:szCs w:val="28"/>
        </w:rPr>
        <w:t xml:space="preserve"> illustrate talks to a</w:t>
      </w:r>
      <w:r w:rsidR="00405924">
        <w:rPr>
          <w:sz w:val="28"/>
          <w:szCs w:val="28"/>
        </w:rPr>
        <w:t xml:space="preserve"> complete</w:t>
      </w:r>
      <w:r w:rsidR="00B82E23" w:rsidRPr="00B82E23">
        <w:rPr>
          <w:sz w:val="28"/>
          <w:szCs w:val="28"/>
        </w:rPr>
        <w:t xml:space="preserve"> mixture of th</w:t>
      </w:r>
      <w:r w:rsidR="00787E96">
        <w:rPr>
          <w:sz w:val="28"/>
          <w:szCs w:val="28"/>
        </w:rPr>
        <w:t>ose</w:t>
      </w:r>
      <w:r w:rsidR="00B82E23" w:rsidRPr="00B82E23">
        <w:rPr>
          <w:sz w:val="28"/>
          <w:szCs w:val="28"/>
        </w:rPr>
        <w:t xml:space="preserve"> scattered </w:t>
      </w:r>
      <w:r w:rsidR="00225816">
        <w:rPr>
          <w:sz w:val="28"/>
          <w:szCs w:val="28"/>
        </w:rPr>
        <w:t>organization</w:t>
      </w:r>
      <w:r w:rsidR="00B82E23" w:rsidRPr="00B82E23">
        <w:rPr>
          <w:sz w:val="28"/>
          <w:szCs w:val="28"/>
        </w:rPr>
        <w:t xml:space="preserve"> and the distributed </w:t>
      </w:r>
      <w:r w:rsidR="00410E03">
        <w:rPr>
          <w:sz w:val="28"/>
          <w:szCs w:val="28"/>
        </w:rPr>
        <w:t>organization</w:t>
      </w:r>
      <w:r w:rsidR="00B82E23" w:rsidRPr="00B82E23">
        <w:rPr>
          <w:sz w:val="28"/>
          <w:szCs w:val="28"/>
        </w:rPr>
        <w:t xml:space="preserve">. (Schultz Jr et al., 1990; Tan et al., 2003)It </w:t>
      </w:r>
      <w:r w:rsidR="006009B3">
        <w:rPr>
          <w:sz w:val="28"/>
          <w:szCs w:val="28"/>
        </w:rPr>
        <w:t>utilizes</w:t>
      </w:r>
      <w:r w:rsidR="00B82E23" w:rsidRPr="00B82E23">
        <w:rPr>
          <w:sz w:val="28"/>
          <w:szCs w:val="28"/>
        </w:rPr>
        <w:t xml:space="preserve"> the uses of already </w:t>
      </w:r>
      <w:r w:rsidR="00762677">
        <w:rPr>
          <w:sz w:val="28"/>
          <w:szCs w:val="28"/>
        </w:rPr>
        <w:t>working people</w:t>
      </w:r>
      <w:r w:rsidR="00B82E23" w:rsidRPr="00B82E23">
        <w:rPr>
          <w:sz w:val="28"/>
          <w:szCs w:val="28"/>
        </w:rPr>
        <w:t xml:space="preserve"> in key zones </w:t>
      </w:r>
      <w:r w:rsidR="00CE264C">
        <w:rPr>
          <w:sz w:val="28"/>
          <w:szCs w:val="28"/>
        </w:rPr>
        <w:t xml:space="preserve">in all the </w:t>
      </w:r>
      <w:r w:rsidR="00910285">
        <w:rPr>
          <w:sz w:val="28"/>
          <w:szCs w:val="28"/>
        </w:rPr>
        <w:t>administration</w:t>
      </w:r>
      <w:r w:rsidR="00B82E23" w:rsidRPr="00B82E23">
        <w:rPr>
          <w:sz w:val="28"/>
          <w:szCs w:val="28"/>
        </w:rPr>
        <w:t xml:space="preserve"> along </w:t>
      </w:r>
      <w:r w:rsidR="005C3A13">
        <w:rPr>
          <w:sz w:val="28"/>
          <w:szCs w:val="28"/>
        </w:rPr>
        <w:t>with</w:t>
      </w:r>
      <w:r w:rsidR="00910285">
        <w:rPr>
          <w:sz w:val="28"/>
          <w:szCs w:val="28"/>
        </w:rPr>
        <w:t xml:space="preserve"> collectively</w:t>
      </w:r>
      <w:r w:rsidR="00B82E23" w:rsidRPr="00B82E23">
        <w:rPr>
          <w:sz w:val="28"/>
          <w:szCs w:val="28"/>
        </w:rPr>
        <w:t xml:space="preserve"> find arranging responsibilities of </w:t>
      </w:r>
      <w:r w:rsidR="00225816">
        <w:rPr>
          <w:sz w:val="28"/>
          <w:szCs w:val="28"/>
        </w:rPr>
        <w:t xml:space="preserve">all the </w:t>
      </w:r>
      <w:r w:rsidR="00B82E23" w:rsidRPr="00B82E23">
        <w:rPr>
          <w:sz w:val="28"/>
          <w:szCs w:val="28"/>
        </w:rPr>
        <w:t xml:space="preserve">committed gather to deliver a </w:t>
      </w:r>
      <w:r w:rsidR="00225816">
        <w:rPr>
          <w:sz w:val="28"/>
          <w:szCs w:val="28"/>
        </w:rPr>
        <w:t>and a detailed understanding of the organization that is related to the security threats</w:t>
      </w:r>
      <w:r w:rsidR="00B82E23" w:rsidRPr="00B82E23">
        <w:rPr>
          <w:sz w:val="28"/>
          <w:szCs w:val="28"/>
        </w:rPr>
        <w:t xml:space="preserve">. </w:t>
      </w:r>
      <w:r w:rsidR="00225816">
        <w:rPr>
          <w:sz w:val="28"/>
          <w:szCs w:val="28"/>
        </w:rPr>
        <w:t>This model focused on the centralized strictures so it follows or it must require to keep both the interior and exterior parts of the organization</w:t>
      </w:r>
      <w:r w:rsidR="00B82E23" w:rsidRPr="00B82E23">
        <w:rPr>
          <w:sz w:val="28"/>
          <w:szCs w:val="28"/>
        </w:rPr>
        <w:t>(Scarfone et al., 2008)</w:t>
      </w:r>
    </w:p>
    <w:p w14:paraId="5B5CB4F8" w14:textId="77777777" w:rsidR="00D01F53" w:rsidRPr="00BF7471" w:rsidRDefault="00260976" w:rsidP="00BF7471">
      <w:pPr>
        <w:spacing w:after="160" w:line="259" w:lineRule="auto"/>
        <w:jc w:val="both"/>
        <w:rPr>
          <w:sz w:val="28"/>
          <w:szCs w:val="28"/>
        </w:rPr>
      </w:pPr>
      <w:r w:rsidRPr="00BF7471">
        <w:rPr>
          <w:noProof/>
          <w:sz w:val="28"/>
          <w:szCs w:val="28"/>
        </w:rPr>
        <w:drawing>
          <wp:inline distT="0" distB="0" distL="0" distR="0" wp14:anchorId="22CB2B2F" wp14:editId="67447FCA">
            <wp:extent cx="5048250" cy="2705100"/>
            <wp:effectExtent l="0" t="0" r="0" b="0"/>
            <wp:docPr id="100009" name="Picture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9"/>
                    <a:stretch>
                      <a:fillRect/>
                    </a:stretch>
                  </pic:blipFill>
                  <pic:spPr>
                    <a:xfrm>
                      <a:off x="0" y="0"/>
                      <a:ext cx="5048250" cy="2705100"/>
                    </a:xfrm>
                    <a:prstGeom prst="rect">
                      <a:avLst/>
                    </a:prstGeom>
                  </pic:spPr>
                </pic:pic>
              </a:graphicData>
            </a:graphic>
          </wp:inline>
        </w:drawing>
      </w:r>
    </w:p>
    <w:p w14:paraId="0E977606" w14:textId="77777777" w:rsidR="00D01F53" w:rsidRPr="00BF7471" w:rsidRDefault="00D01F53" w:rsidP="00BF7471">
      <w:pPr>
        <w:spacing w:after="160" w:line="259" w:lineRule="auto"/>
        <w:jc w:val="both"/>
        <w:rPr>
          <w:sz w:val="28"/>
          <w:szCs w:val="28"/>
        </w:rPr>
      </w:pPr>
    </w:p>
    <w:p w14:paraId="6397752E" w14:textId="77777777" w:rsidR="00D01F53" w:rsidRPr="00BF7471" w:rsidRDefault="00D01F53" w:rsidP="00BF7471">
      <w:pPr>
        <w:spacing w:after="160" w:line="259" w:lineRule="auto"/>
        <w:jc w:val="both"/>
        <w:rPr>
          <w:sz w:val="28"/>
          <w:szCs w:val="28"/>
        </w:rPr>
      </w:pPr>
    </w:p>
    <w:p w14:paraId="44775DF9" w14:textId="1C055ED0" w:rsidR="00D01F53" w:rsidRDefault="00260976" w:rsidP="00BF7471">
      <w:pPr>
        <w:pStyle w:val="Heading2"/>
        <w:keepLines/>
        <w:numPr>
          <w:ilvl w:val="0"/>
          <w:numId w:val="1"/>
        </w:numPr>
        <w:tabs>
          <w:tab w:val="left" w:pos="720"/>
        </w:tabs>
        <w:spacing w:before="40" w:after="0" w:line="259" w:lineRule="auto"/>
        <w:ind w:left="720" w:hanging="360"/>
        <w:jc w:val="both"/>
        <w:rPr>
          <w:b w:val="0"/>
          <w:bCs w:val="0"/>
          <w:iCs w:val="0"/>
          <w:color w:val="2F5496"/>
          <w:sz w:val="32"/>
          <w:szCs w:val="32"/>
        </w:rPr>
      </w:pPr>
      <w:r w:rsidRPr="00BF7471">
        <w:rPr>
          <w:b w:val="0"/>
          <w:bCs w:val="0"/>
          <w:iCs w:val="0"/>
          <w:color w:val="2F5496"/>
          <w:sz w:val="32"/>
          <w:szCs w:val="32"/>
        </w:rPr>
        <w:t>Co</w:t>
      </w:r>
      <w:r w:rsidR="00EC4018">
        <w:rPr>
          <w:b w:val="0"/>
          <w:bCs w:val="0"/>
          <w:iCs w:val="0"/>
          <w:color w:val="2F5496"/>
          <w:sz w:val="32"/>
          <w:szCs w:val="32"/>
        </w:rPr>
        <w:t>ordination of organization</w:t>
      </w:r>
    </w:p>
    <w:p w14:paraId="61BBCDA0" w14:textId="77777777" w:rsidR="00EC4018" w:rsidRPr="00EC4018" w:rsidRDefault="00EC4018" w:rsidP="00EC4018"/>
    <w:p w14:paraId="325CE164" w14:textId="2B36E26F" w:rsidR="00D01F53" w:rsidRPr="00BF7471" w:rsidRDefault="00EC4018" w:rsidP="00BF7471">
      <w:pPr>
        <w:spacing w:after="160" w:line="259" w:lineRule="auto"/>
        <w:jc w:val="both"/>
        <w:rPr>
          <w:sz w:val="28"/>
          <w:szCs w:val="28"/>
        </w:rPr>
      </w:pPr>
      <w:r>
        <w:rPr>
          <w:sz w:val="28"/>
          <w:szCs w:val="28"/>
        </w:rPr>
        <w:t xml:space="preserve">This </w:t>
      </w:r>
      <w:r w:rsidR="00B82E23" w:rsidRPr="00B82E23">
        <w:rPr>
          <w:sz w:val="28"/>
          <w:szCs w:val="28"/>
        </w:rPr>
        <w:t>appear th</w:t>
      </w:r>
      <w:r>
        <w:rPr>
          <w:sz w:val="28"/>
          <w:szCs w:val="28"/>
        </w:rPr>
        <w:t>at</w:t>
      </w:r>
      <w:r w:rsidR="00B82E23" w:rsidRPr="00B82E23">
        <w:rPr>
          <w:sz w:val="28"/>
          <w:szCs w:val="28"/>
        </w:rPr>
        <w:t xml:space="preserve"> </w:t>
      </w:r>
      <w:r>
        <w:rPr>
          <w:sz w:val="28"/>
          <w:szCs w:val="28"/>
        </w:rPr>
        <w:t>organization</w:t>
      </w:r>
      <w:r w:rsidR="00B82E23" w:rsidRPr="00B82E23">
        <w:rPr>
          <w:sz w:val="28"/>
          <w:szCs w:val="28"/>
        </w:rPr>
        <w:t xml:space="preserve"> orchestrates and</w:t>
      </w:r>
      <w:r>
        <w:rPr>
          <w:sz w:val="28"/>
          <w:szCs w:val="28"/>
        </w:rPr>
        <w:t xml:space="preserve"> the</w:t>
      </w:r>
      <w:r w:rsidR="00B82E23" w:rsidRPr="00B82E23">
        <w:rPr>
          <w:sz w:val="28"/>
          <w:szCs w:val="28"/>
        </w:rPr>
        <w:t xml:space="preserve"> empowers th</w:t>
      </w:r>
      <w:r>
        <w:rPr>
          <w:sz w:val="28"/>
          <w:szCs w:val="28"/>
        </w:rPr>
        <w:t>at</w:t>
      </w:r>
      <w:r w:rsidR="00B82E23" w:rsidRPr="00B82E23">
        <w:rPr>
          <w:sz w:val="28"/>
          <w:szCs w:val="28"/>
        </w:rPr>
        <w:t xml:space="preserve"> taking care of events over a grouping of exterior or inward firms, which appear join other CSIRTs. The CSIRT can be a arranging substance for individual reinforcements of an organization, various sectors of a military organization, teach in a examine orchestrate or space, or for distinctive organizations interior a specific country or state. (Ab Rahman &amp; Choo, 2015)</w:t>
      </w:r>
    </w:p>
    <w:p w14:paraId="73767B9F" w14:textId="6A41A21C" w:rsidR="00D01F53" w:rsidRPr="00BF7471" w:rsidRDefault="00B82E23" w:rsidP="00BF7471">
      <w:pPr>
        <w:spacing w:after="160" w:line="259" w:lineRule="auto"/>
        <w:jc w:val="both"/>
        <w:rPr>
          <w:sz w:val="28"/>
          <w:szCs w:val="28"/>
        </w:rPr>
      </w:pPr>
      <w:r w:rsidRPr="00B82E23">
        <w:rPr>
          <w:sz w:val="28"/>
          <w:szCs w:val="28"/>
        </w:rPr>
        <w:t xml:space="preserve">Arranging CSIRTs regularly have   distinctive voting public. What makes this illustrate special is the set of organizations given and how they are custom fitted towards making a distinction other organization deal with event taking care of issues. (Creasey, 2013; </w:t>
      </w:r>
      <w:proofErr w:type="spellStart"/>
      <w:r w:rsidRPr="00B82E23">
        <w:rPr>
          <w:sz w:val="28"/>
          <w:szCs w:val="28"/>
        </w:rPr>
        <w:t>Grance</w:t>
      </w:r>
      <w:proofErr w:type="spellEnd"/>
      <w:r w:rsidRPr="00B82E23">
        <w:rPr>
          <w:sz w:val="28"/>
          <w:szCs w:val="28"/>
        </w:rPr>
        <w:t xml:space="preserve"> et al., 2004)Exceptionally routinely arranging Cists have no pro over the people of their voting open. Their principal work is to supply occurrence and defenselessness examination, back, and coordination organizations. They can spread rules, admonishment, takes note, and suggested help and recovery arrangements.(Mitropoulos, </w:t>
      </w:r>
      <w:proofErr w:type="spellStart"/>
      <w:r w:rsidRPr="00B82E23">
        <w:rPr>
          <w:sz w:val="28"/>
          <w:szCs w:val="28"/>
        </w:rPr>
        <w:t>Patsos</w:t>
      </w:r>
      <w:proofErr w:type="spellEnd"/>
      <w:r w:rsidRPr="00B82E23">
        <w:rPr>
          <w:sz w:val="28"/>
          <w:szCs w:val="28"/>
        </w:rPr>
        <w:t xml:space="preserve">, &amp; </w:t>
      </w:r>
      <w:proofErr w:type="spellStart"/>
      <w:r w:rsidRPr="00B82E23">
        <w:rPr>
          <w:sz w:val="28"/>
          <w:szCs w:val="28"/>
        </w:rPr>
        <w:t>Douligeris</w:t>
      </w:r>
      <w:proofErr w:type="spellEnd"/>
      <w:r w:rsidRPr="00B82E23">
        <w:rPr>
          <w:sz w:val="28"/>
          <w:szCs w:val="28"/>
        </w:rPr>
        <w:t>, 2006)</w:t>
      </w:r>
    </w:p>
    <w:p w14:paraId="2371728F" w14:textId="77777777" w:rsidR="00D01F53" w:rsidRPr="00BF7471" w:rsidRDefault="00260976" w:rsidP="00BF7471">
      <w:pPr>
        <w:spacing w:after="160" w:line="259" w:lineRule="auto"/>
        <w:jc w:val="both"/>
        <w:rPr>
          <w:sz w:val="28"/>
          <w:szCs w:val="28"/>
        </w:rPr>
      </w:pPr>
      <w:r w:rsidRPr="00BF7471">
        <w:rPr>
          <w:noProof/>
          <w:sz w:val="28"/>
          <w:szCs w:val="28"/>
        </w:rPr>
        <w:drawing>
          <wp:inline distT="0" distB="0" distL="0" distR="0" wp14:anchorId="49E760CB" wp14:editId="4C79219D">
            <wp:extent cx="5734050" cy="3028950"/>
            <wp:effectExtent l="0" t="0" r="0" b="0"/>
            <wp:docPr id="100011" name="Picture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10"/>
                    <a:stretch>
                      <a:fillRect/>
                    </a:stretch>
                  </pic:blipFill>
                  <pic:spPr>
                    <a:xfrm>
                      <a:off x="0" y="0"/>
                      <a:ext cx="5734050" cy="3028950"/>
                    </a:xfrm>
                    <a:prstGeom prst="rect">
                      <a:avLst/>
                    </a:prstGeom>
                  </pic:spPr>
                </pic:pic>
              </a:graphicData>
            </a:graphic>
          </wp:inline>
        </w:drawing>
      </w:r>
    </w:p>
    <w:p w14:paraId="52448BB9" w14:textId="77777777" w:rsidR="00D01F53" w:rsidRPr="00BF7471" w:rsidRDefault="00D01F53" w:rsidP="00BF7471">
      <w:pPr>
        <w:spacing w:after="160" w:line="259" w:lineRule="auto"/>
        <w:jc w:val="both"/>
        <w:rPr>
          <w:sz w:val="28"/>
          <w:szCs w:val="28"/>
        </w:rPr>
      </w:pPr>
    </w:p>
    <w:p w14:paraId="2AB125C1" w14:textId="77777777" w:rsidR="00D01F53" w:rsidRPr="00BF7471" w:rsidRDefault="00260976" w:rsidP="00BF7471">
      <w:pPr>
        <w:pStyle w:val="Heading1"/>
        <w:keepLines/>
        <w:spacing w:after="0" w:line="259" w:lineRule="auto"/>
        <w:jc w:val="both"/>
        <w:rPr>
          <w:sz w:val="36"/>
          <w:szCs w:val="36"/>
        </w:rPr>
      </w:pPr>
      <w:r w:rsidRPr="00BF7471">
        <w:rPr>
          <w:b w:val="0"/>
          <w:bCs w:val="0"/>
          <w:color w:val="2F5496"/>
          <w:sz w:val="36"/>
          <w:szCs w:val="36"/>
        </w:rPr>
        <w:t>Detail discussion on selected model</w:t>
      </w:r>
    </w:p>
    <w:p w14:paraId="69022604" w14:textId="77777777" w:rsidR="00D01F53" w:rsidRPr="00BF7471" w:rsidRDefault="00D01F53" w:rsidP="00BF7471">
      <w:pPr>
        <w:pStyle w:val="Heading2"/>
        <w:keepLines/>
        <w:spacing w:before="40" w:after="0" w:line="259" w:lineRule="auto"/>
        <w:jc w:val="both"/>
        <w:rPr>
          <w:sz w:val="32"/>
          <w:szCs w:val="32"/>
        </w:rPr>
      </w:pPr>
    </w:p>
    <w:p w14:paraId="12795D8B" w14:textId="77777777" w:rsidR="00D01F53" w:rsidRPr="00BF7471" w:rsidRDefault="00260976" w:rsidP="00BF7471">
      <w:pPr>
        <w:pStyle w:val="Heading2"/>
        <w:keepLines/>
        <w:spacing w:before="40" w:after="0" w:line="259" w:lineRule="auto"/>
        <w:jc w:val="both"/>
        <w:rPr>
          <w:sz w:val="32"/>
          <w:szCs w:val="32"/>
        </w:rPr>
      </w:pPr>
      <w:r w:rsidRPr="00BF7471">
        <w:rPr>
          <w:b w:val="0"/>
          <w:bCs w:val="0"/>
          <w:iCs w:val="0"/>
          <w:color w:val="2F5496"/>
          <w:sz w:val="32"/>
          <w:szCs w:val="32"/>
        </w:rPr>
        <w:t>Internal Combined Distributed and Centralized CSIRT</w:t>
      </w:r>
    </w:p>
    <w:p w14:paraId="6FE4208A" w14:textId="6DECDBD9" w:rsidR="00D01F53" w:rsidRPr="00BF7471" w:rsidRDefault="00D01F53" w:rsidP="002671EF">
      <w:pPr>
        <w:pStyle w:val="Heading3"/>
        <w:keepLines/>
        <w:tabs>
          <w:tab w:val="left" w:pos="720"/>
        </w:tabs>
        <w:spacing w:before="40" w:after="0" w:line="259" w:lineRule="auto"/>
        <w:jc w:val="both"/>
        <w:rPr>
          <w:sz w:val="30"/>
          <w:szCs w:val="30"/>
        </w:rPr>
      </w:pPr>
    </w:p>
    <w:p w14:paraId="1DC13683" w14:textId="0676649D" w:rsidR="00D01F53" w:rsidRDefault="00D01F53" w:rsidP="00BF7471">
      <w:pPr>
        <w:spacing w:after="160" w:line="259" w:lineRule="auto"/>
        <w:jc w:val="both"/>
        <w:rPr>
          <w:sz w:val="28"/>
          <w:szCs w:val="28"/>
        </w:rPr>
      </w:pPr>
    </w:p>
    <w:p w14:paraId="06FE96E8" w14:textId="19B7F8AA" w:rsidR="008C1917" w:rsidRPr="00BF7471" w:rsidRDefault="008C1917" w:rsidP="00BF7471">
      <w:pPr>
        <w:spacing w:after="160" w:line="259" w:lineRule="auto"/>
        <w:jc w:val="both"/>
        <w:rPr>
          <w:sz w:val="28"/>
          <w:szCs w:val="28"/>
        </w:rPr>
      </w:pPr>
      <w:r w:rsidRPr="008C1917">
        <w:rPr>
          <w:sz w:val="28"/>
          <w:szCs w:val="28"/>
        </w:rPr>
        <w:t xml:space="preserve">In this illustrate a committed, centralized CSIRT is built up interbank gathered people that passed on all through the organization in several </w:t>
      </w:r>
      <w:r w:rsidR="00DA1B7D" w:rsidRPr="008C1917">
        <w:rPr>
          <w:sz w:val="28"/>
          <w:szCs w:val="28"/>
        </w:rPr>
        <w:t>dispersed</w:t>
      </w:r>
      <w:r w:rsidRPr="008C1917">
        <w:rPr>
          <w:sz w:val="28"/>
          <w:szCs w:val="28"/>
        </w:rPr>
        <w:t xml:space="preserve"> goals. Centralized gather gives top-level examination and endorses recovery and help strategies. It in addition gives event, frailty</w:t>
      </w:r>
      <w:r w:rsidR="00DA1B7D">
        <w:rPr>
          <w:sz w:val="28"/>
          <w:szCs w:val="28"/>
        </w:rPr>
        <w:t>,</w:t>
      </w:r>
      <w:r w:rsidRPr="008C1917">
        <w:rPr>
          <w:sz w:val="28"/>
          <w:szCs w:val="28"/>
        </w:rPr>
        <w:t xml:space="preserve"> reinforce the dispersed gather people and other </w:t>
      </w:r>
      <w:r w:rsidR="00DA1B7D">
        <w:rPr>
          <w:sz w:val="28"/>
          <w:szCs w:val="28"/>
        </w:rPr>
        <w:t>sectors</w:t>
      </w:r>
      <w:r w:rsidRPr="008C1917">
        <w:rPr>
          <w:sz w:val="28"/>
          <w:szCs w:val="28"/>
        </w:rPr>
        <w:t xml:space="preserve"> of </w:t>
      </w:r>
      <w:r w:rsidR="00DA1B7D">
        <w:rPr>
          <w:sz w:val="28"/>
          <w:szCs w:val="28"/>
        </w:rPr>
        <w:t>these</w:t>
      </w:r>
      <w:r w:rsidRPr="008C1917">
        <w:rPr>
          <w:sz w:val="28"/>
          <w:szCs w:val="28"/>
        </w:rPr>
        <w:t xml:space="preserve"> wander. The scattered gather people at each area execute the strategies and deliver capacity in their ranges of obligation. This illustrate is insinuated to as the “collective CSIRT” all through the remaining of this document.(Schultz Jr et al., 1990)</w:t>
      </w:r>
    </w:p>
    <w:p w14:paraId="0E25E30A" w14:textId="77777777" w:rsidR="00D01F53" w:rsidRPr="00BF7471" w:rsidRDefault="00D01F53" w:rsidP="00BF7471">
      <w:pPr>
        <w:spacing w:after="160" w:line="259" w:lineRule="auto"/>
        <w:jc w:val="both"/>
        <w:rPr>
          <w:sz w:val="28"/>
          <w:szCs w:val="28"/>
        </w:rPr>
      </w:pPr>
    </w:p>
    <w:p w14:paraId="5E83BCB0" w14:textId="77777777" w:rsidR="00D01F53" w:rsidRPr="00BF7471" w:rsidRDefault="00260976" w:rsidP="00BF7471">
      <w:pPr>
        <w:pStyle w:val="Heading3"/>
        <w:keepLines/>
        <w:numPr>
          <w:ilvl w:val="0"/>
          <w:numId w:val="1"/>
        </w:numPr>
        <w:tabs>
          <w:tab w:val="left" w:pos="720"/>
        </w:tabs>
        <w:spacing w:before="40" w:after="0" w:line="259" w:lineRule="auto"/>
        <w:ind w:left="720" w:hanging="360"/>
        <w:jc w:val="both"/>
        <w:rPr>
          <w:sz w:val="30"/>
          <w:szCs w:val="30"/>
        </w:rPr>
      </w:pPr>
      <w:r w:rsidRPr="00BF7471">
        <w:rPr>
          <w:b w:val="0"/>
          <w:bCs w:val="0"/>
          <w:color w:val="1F3763"/>
          <w:sz w:val="30"/>
          <w:szCs w:val="30"/>
        </w:rPr>
        <w:t>Maximize the performance</w:t>
      </w:r>
    </w:p>
    <w:p w14:paraId="7EEAA5C4" w14:textId="77777777" w:rsidR="00D01F53" w:rsidRPr="00BF7471" w:rsidRDefault="00D01F53" w:rsidP="00BF7471">
      <w:pPr>
        <w:spacing w:after="160" w:line="259" w:lineRule="auto"/>
        <w:jc w:val="both"/>
        <w:rPr>
          <w:sz w:val="28"/>
          <w:szCs w:val="28"/>
        </w:rPr>
      </w:pPr>
    </w:p>
    <w:p w14:paraId="42A72082" w14:textId="764F6D09" w:rsidR="00D01F53" w:rsidRDefault="00260976" w:rsidP="00BF7471">
      <w:pPr>
        <w:spacing w:after="160" w:line="259" w:lineRule="auto"/>
        <w:jc w:val="both"/>
        <w:rPr>
          <w:sz w:val="28"/>
          <w:szCs w:val="28"/>
        </w:rPr>
      </w:pPr>
      <w:r w:rsidRPr="00260976">
        <w:rPr>
          <w:sz w:val="28"/>
          <w:szCs w:val="28"/>
        </w:rPr>
        <w:t>This illustrate maximizes the utilization of already available staff in imperative regions all through the organization with the all found arranging capability of the committed bunch to supply a huge managing of the security perils and development influencing the voting statistic. It has organization support in consigning required resources in the midst of times of crisis.(Schultz Jr et al., 1990)</w:t>
      </w:r>
    </w:p>
    <w:p w14:paraId="0B1E969A" w14:textId="77777777" w:rsidR="00260976" w:rsidRDefault="00260976" w:rsidP="00260976">
      <w:pPr>
        <w:spacing w:after="160" w:line="259" w:lineRule="auto"/>
        <w:jc w:val="both"/>
        <w:rPr>
          <w:sz w:val="28"/>
          <w:szCs w:val="28"/>
        </w:rPr>
      </w:pPr>
      <w:r w:rsidRPr="00260976">
        <w:rPr>
          <w:sz w:val="28"/>
          <w:szCs w:val="28"/>
        </w:rPr>
        <w:t>It builds on the establishment and capacity inside the adjacent zones where the passed on bunch people energize event examination and reaction . The CSIRT reacts to details of unordinary activity or other event reports, takes portion in event and defenselessness examinations, credits skill in evaluation or assessing the security of the wander, and performs a proactive portion in declaring computer security mindfulness and planning all through the organization.(Tan et al., 2003)</w:t>
      </w:r>
    </w:p>
    <w:p w14:paraId="036D4F1F" w14:textId="77777777" w:rsidR="00260976" w:rsidRDefault="00260976" w:rsidP="00260976">
      <w:pPr>
        <w:spacing w:after="160" w:line="259" w:lineRule="auto"/>
        <w:jc w:val="both"/>
        <w:rPr>
          <w:sz w:val="28"/>
          <w:szCs w:val="28"/>
        </w:rPr>
      </w:pPr>
    </w:p>
    <w:p w14:paraId="50D7DB7D" w14:textId="2F845994" w:rsidR="00D01F53" w:rsidRPr="00260976" w:rsidRDefault="00260976" w:rsidP="00260976">
      <w:pPr>
        <w:pStyle w:val="ListParagraph"/>
        <w:numPr>
          <w:ilvl w:val="0"/>
          <w:numId w:val="4"/>
        </w:numPr>
        <w:spacing w:after="160" w:line="259" w:lineRule="auto"/>
        <w:jc w:val="both"/>
        <w:rPr>
          <w:sz w:val="30"/>
          <w:szCs w:val="30"/>
        </w:rPr>
      </w:pPr>
      <w:r w:rsidRPr="00260976">
        <w:rPr>
          <w:color w:val="1F3763"/>
          <w:sz w:val="30"/>
          <w:szCs w:val="30"/>
        </w:rPr>
        <w:t>Centralized team</w:t>
      </w:r>
    </w:p>
    <w:p w14:paraId="040C2201" w14:textId="77777777" w:rsidR="00D01F53" w:rsidRPr="00BF7471" w:rsidRDefault="00D01F53" w:rsidP="00BF7471">
      <w:pPr>
        <w:spacing w:after="160" w:line="259" w:lineRule="auto"/>
        <w:jc w:val="both"/>
        <w:rPr>
          <w:sz w:val="28"/>
          <w:szCs w:val="28"/>
        </w:rPr>
      </w:pPr>
    </w:p>
    <w:p w14:paraId="356AF3FC" w14:textId="77777777" w:rsidR="00024FEF" w:rsidRPr="00024FEF" w:rsidRDefault="00024FEF" w:rsidP="00024FEF">
      <w:pPr>
        <w:spacing w:after="160" w:line="259" w:lineRule="auto"/>
        <w:jc w:val="both"/>
        <w:rPr>
          <w:sz w:val="28"/>
          <w:szCs w:val="28"/>
        </w:rPr>
      </w:pPr>
      <w:r w:rsidRPr="00024FEF">
        <w:rPr>
          <w:sz w:val="28"/>
          <w:szCs w:val="28"/>
        </w:rPr>
        <w:t xml:space="preserve">The illustrate gives a huge gather that can combine information from a huge collection of consecutive sources and quickly synthesize and spread it over the venture. The combined bunch works best , it has full pro to dissect activity and shared specialist to answer to event development since it happens. No enterprise-wide action is taken or endorsed without the support of the CSIRT administrator and conceivably upper organization (Guttman &amp; Roback, 1995) </w:t>
      </w:r>
    </w:p>
    <w:p w14:paraId="631ED3AD" w14:textId="77777777" w:rsidR="00024FEF" w:rsidRPr="00024FEF" w:rsidRDefault="00024FEF" w:rsidP="00024FEF">
      <w:pPr>
        <w:spacing w:after="160" w:line="259" w:lineRule="auto"/>
        <w:jc w:val="both"/>
        <w:rPr>
          <w:sz w:val="28"/>
          <w:szCs w:val="28"/>
        </w:rPr>
      </w:pPr>
    </w:p>
    <w:p w14:paraId="648A8AC4" w14:textId="3D39B7FD" w:rsidR="00D01F53" w:rsidRDefault="00024FEF" w:rsidP="00024FEF">
      <w:pPr>
        <w:spacing w:after="160" w:line="259" w:lineRule="auto"/>
        <w:jc w:val="both"/>
        <w:rPr>
          <w:sz w:val="28"/>
          <w:szCs w:val="28"/>
        </w:rPr>
      </w:pPr>
      <w:r w:rsidRPr="00024FEF">
        <w:rPr>
          <w:sz w:val="28"/>
          <w:szCs w:val="28"/>
        </w:rPr>
        <w:t>The bunch as well has the pro to maintain recovery and moderation methods with the support and consent of the organization. Divisional and valuable unit bosses are educated of any activity to be taken in their zones and are included inside the decision-making handle to choose how to execute a reaction.</w:t>
      </w:r>
    </w:p>
    <w:p w14:paraId="6A542C51" w14:textId="77777777" w:rsidR="00024FEF" w:rsidRDefault="00024FEF" w:rsidP="00024FEF">
      <w:pPr>
        <w:spacing w:after="160" w:line="259" w:lineRule="auto"/>
        <w:jc w:val="both"/>
        <w:rPr>
          <w:sz w:val="28"/>
          <w:szCs w:val="28"/>
        </w:rPr>
      </w:pPr>
    </w:p>
    <w:p w14:paraId="18381929" w14:textId="77777777" w:rsidR="00024FEF" w:rsidRPr="00BF7471" w:rsidRDefault="00024FEF" w:rsidP="00BF7471">
      <w:pPr>
        <w:spacing w:after="160" w:line="259" w:lineRule="auto"/>
        <w:jc w:val="both"/>
        <w:rPr>
          <w:sz w:val="28"/>
          <w:szCs w:val="28"/>
        </w:rPr>
      </w:pPr>
    </w:p>
    <w:p w14:paraId="31FA69E1" w14:textId="5A7272FA" w:rsidR="00D01F53" w:rsidRDefault="00260976" w:rsidP="00BF7471">
      <w:pPr>
        <w:pStyle w:val="Heading3"/>
        <w:keepLines/>
        <w:numPr>
          <w:ilvl w:val="0"/>
          <w:numId w:val="1"/>
        </w:numPr>
        <w:tabs>
          <w:tab w:val="left" w:pos="720"/>
        </w:tabs>
        <w:spacing w:before="40" w:after="0" w:line="259" w:lineRule="auto"/>
        <w:ind w:left="720" w:hanging="360"/>
        <w:jc w:val="both"/>
        <w:rPr>
          <w:b w:val="0"/>
          <w:bCs w:val="0"/>
          <w:color w:val="1F3763"/>
          <w:sz w:val="30"/>
          <w:szCs w:val="30"/>
        </w:rPr>
      </w:pPr>
      <w:r w:rsidRPr="00BF7471">
        <w:rPr>
          <w:b w:val="0"/>
          <w:bCs w:val="0"/>
          <w:color w:val="1F3763"/>
          <w:sz w:val="30"/>
          <w:szCs w:val="30"/>
        </w:rPr>
        <w:t>Supported Constituencies</w:t>
      </w:r>
    </w:p>
    <w:p w14:paraId="73B1C11A" w14:textId="77777777" w:rsidR="00024FEF" w:rsidRPr="00024FEF" w:rsidRDefault="00024FEF" w:rsidP="00024FEF"/>
    <w:p w14:paraId="33F260A8" w14:textId="77777777" w:rsidR="004C0188" w:rsidRPr="004C0188" w:rsidRDefault="004C0188" w:rsidP="004C0188">
      <w:pPr>
        <w:spacing w:after="160" w:line="259" w:lineRule="auto"/>
        <w:jc w:val="both"/>
        <w:rPr>
          <w:sz w:val="28"/>
          <w:szCs w:val="28"/>
        </w:rPr>
      </w:pPr>
      <w:r w:rsidRPr="004C0188">
        <w:rPr>
          <w:sz w:val="28"/>
          <w:szCs w:val="28"/>
        </w:rPr>
        <w:t xml:space="preserve">This centralized appear have the same issues as the CSIRT on the off chance that the voting statistic may well be a gigantic firms with various associate or reinforcement groups.46  group in this case, in show disdain toward of the truth that seen as parcel of the identical parent substance, each accomplice or backup might have its have organization structure, courses of action, methodologies, and pro, or in fact its claim inner CSIRT. </w:t>
      </w:r>
    </w:p>
    <w:p w14:paraId="7472CD04" w14:textId="77777777" w:rsidR="004C0188" w:rsidRPr="004C0188" w:rsidRDefault="004C0188" w:rsidP="004C0188">
      <w:pPr>
        <w:spacing w:after="160" w:line="259" w:lineRule="auto"/>
        <w:jc w:val="both"/>
        <w:rPr>
          <w:sz w:val="28"/>
          <w:szCs w:val="28"/>
        </w:rPr>
      </w:pPr>
    </w:p>
    <w:p w14:paraId="7881E3F0" w14:textId="77FA5A98" w:rsidR="004C0188" w:rsidRDefault="004C0188" w:rsidP="004C0188">
      <w:pPr>
        <w:spacing w:after="160" w:line="259" w:lineRule="auto"/>
        <w:jc w:val="both"/>
        <w:rPr>
          <w:sz w:val="28"/>
          <w:szCs w:val="28"/>
        </w:rPr>
      </w:pPr>
      <w:r w:rsidRPr="004C0188">
        <w:rPr>
          <w:sz w:val="28"/>
          <w:szCs w:val="28"/>
        </w:rPr>
        <w:t xml:space="preserve">This may cause issues in how much pro the combined CSIRT has over the frameworks, frameworks, and occurrence dealing with endeavors insides the work and may as well cause issues in influencing a solid level of response over these dissimilar units. In show disdain toward of the reality that a combined CSIRT can work in this organizational circumstance, a arranging illustrate may work </w:t>
      </w:r>
      <w:r w:rsidR="00024FEF" w:rsidRPr="004C0188">
        <w:rPr>
          <w:sz w:val="28"/>
          <w:szCs w:val="28"/>
        </w:rPr>
        <w:t>predominant.</w:t>
      </w:r>
      <w:r w:rsidRPr="004C0188">
        <w:rPr>
          <w:sz w:val="28"/>
          <w:szCs w:val="28"/>
        </w:rPr>
        <w:t>(</w:t>
      </w:r>
      <w:proofErr w:type="spellStart"/>
      <w:r w:rsidRPr="004C0188">
        <w:rPr>
          <w:sz w:val="28"/>
          <w:szCs w:val="28"/>
        </w:rPr>
        <w:t>Ruefle</w:t>
      </w:r>
      <w:proofErr w:type="spellEnd"/>
      <w:r w:rsidRPr="004C0188">
        <w:rPr>
          <w:sz w:val="28"/>
          <w:szCs w:val="28"/>
        </w:rPr>
        <w:t xml:space="preserve"> et al., 2014)</w:t>
      </w:r>
      <w:r>
        <w:rPr>
          <w:sz w:val="28"/>
          <w:szCs w:val="28"/>
        </w:rPr>
        <w:t>.</w:t>
      </w:r>
    </w:p>
    <w:p w14:paraId="1FED8F37" w14:textId="77777777" w:rsidR="004C0188" w:rsidRPr="00BF7471" w:rsidRDefault="004C0188" w:rsidP="004C0188">
      <w:pPr>
        <w:spacing w:after="160" w:line="259" w:lineRule="auto"/>
        <w:jc w:val="both"/>
        <w:rPr>
          <w:sz w:val="28"/>
          <w:szCs w:val="28"/>
        </w:rPr>
      </w:pPr>
    </w:p>
    <w:p w14:paraId="16D67B8F" w14:textId="77777777" w:rsidR="00D01F53" w:rsidRPr="00BF7471" w:rsidRDefault="00260976" w:rsidP="00BF7471">
      <w:pPr>
        <w:pStyle w:val="Heading3"/>
        <w:keepLines/>
        <w:numPr>
          <w:ilvl w:val="0"/>
          <w:numId w:val="1"/>
        </w:numPr>
        <w:tabs>
          <w:tab w:val="left" w:pos="720"/>
        </w:tabs>
        <w:spacing w:before="40" w:after="0" w:line="259" w:lineRule="auto"/>
        <w:ind w:left="720" w:hanging="360"/>
        <w:jc w:val="both"/>
        <w:rPr>
          <w:sz w:val="30"/>
          <w:szCs w:val="30"/>
        </w:rPr>
      </w:pPr>
      <w:r w:rsidRPr="00BF7471">
        <w:rPr>
          <w:b w:val="0"/>
          <w:bCs w:val="0"/>
          <w:color w:val="1F3763"/>
          <w:sz w:val="30"/>
          <w:szCs w:val="30"/>
        </w:rPr>
        <w:t>Organizational Structure</w:t>
      </w:r>
    </w:p>
    <w:p w14:paraId="3D4EE21C" w14:textId="77777777" w:rsidR="00D01F53" w:rsidRPr="00BF7471" w:rsidRDefault="00D01F53" w:rsidP="00BF7471">
      <w:pPr>
        <w:spacing w:after="160" w:line="259" w:lineRule="auto"/>
        <w:jc w:val="both"/>
        <w:rPr>
          <w:sz w:val="28"/>
          <w:szCs w:val="28"/>
        </w:rPr>
      </w:pPr>
    </w:p>
    <w:p w14:paraId="73D349A6" w14:textId="4E099C66" w:rsidR="00D01F53" w:rsidRDefault="00A17EEF" w:rsidP="00BF7471">
      <w:pPr>
        <w:spacing w:after="160" w:line="259" w:lineRule="auto"/>
        <w:jc w:val="both"/>
        <w:rPr>
          <w:sz w:val="28"/>
          <w:szCs w:val="28"/>
        </w:rPr>
      </w:pPr>
      <w:r w:rsidRPr="00A17EEF">
        <w:rPr>
          <w:sz w:val="28"/>
          <w:szCs w:val="28"/>
        </w:rPr>
        <w:t>The combined bunch highlights a central region close to and reports to a high-level chief . The administrator or designee talks to the CSIRT in any administrational works out and bunches related to computer issues, interior as well as remotely. There's for the foremost portion a small, centralized middle staff and after that the scattered people are scattered all through the organization.(</w:t>
      </w:r>
      <w:proofErr w:type="spellStart"/>
      <w:r w:rsidRPr="00A17EEF">
        <w:rPr>
          <w:sz w:val="28"/>
          <w:szCs w:val="28"/>
        </w:rPr>
        <w:t>Wack</w:t>
      </w:r>
      <w:proofErr w:type="spellEnd"/>
      <w:r w:rsidRPr="00A17EEF">
        <w:rPr>
          <w:sz w:val="28"/>
          <w:szCs w:val="28"/>
        </w:rPr>
        <w:t>, 1991)</w:t>
      </w:r>
    </w:p>
    <w:p w14:paraId="433CC20F" w14:textId="77777777" w:rsidR="00A17EEF" w:rsidRPr="00BF7471" w:rsidRDefault="00A17EEF" w:rsidP="00BF7471">
      <w:pPr>
        <w:spacing w:after="160" w:line="259" w:lineRule="auto"/>
        <w:jc w:val="both"/>
        <w:rPr>
          <w:sz w:val="28"/>
          <w:szCs w:val="28"/>
        </w:rPr>
      </w:pPr>
    </w:p>
    <w:p w14:paraId="0BBD6596" w14:textId="77777777" w:rsidR="00D01F53" w:rsidRPr="00BF7471" w:rsidRDefault="00260976" w:rsidP="00BF7471">
      <w:pPr>
        <w:pStyle w:val="Heading3"/>
        <w:keepLines/>
        <w:numPr>
          <w:ilvl w:val="0"/>
          <w:numId w:val="1"/>
        </w:numPr>
        <w:tabs>
          <w:tab w:val="left" w:pos="720"/>
        </w:tabs>
        <w:spacing w:before="40" w:after="0" w:line="259" w:lineRule="auto"/>
        <w:ind w:left="720" w:hanging="360"/>
        <w:jc w:val="both"/>
        <w:rPr>
          <w:sz w:val="30"/>
          <w:szCs w:val="30"/>
        </w:rPr>
      </w:pPr>
      <w:r w:rsidRPr="00BF7471">
        <w:rPr>
          <w:b w:val="0"/>
          <w:bCs w:val="0"/>
          <w:color w:val="1F3763"/>
          <w:sz w:val="30"/>
          <w:szCs w:val="30"/>
        </w:rPr>
        <w:t>Multitude ways</w:t>
      </w:r>
    </w:p>
    <w:p w14:paraId="7BEEDDC4" w14:textId="77777777" w:rsidR="00D01F53" w:rsidRPr="00BF7471" w:rsidRDefault="00D01F53" w:rsidP="00BF7471">
      <w:pPr>
        <w:spacing w:after="160" w:line="259" w:lineRule="auto"/>
        <w:jc w:val="both"/>
        <w:rPr>
          <w:sz w:val="28"/>
          <w:szCs w:val="28"/>
        </w:rPr>
      </w:pPr>
    </w:p>
    <w:p w14:paraId="756108E5" w14:textId="77777777" w:rsidR="00C02EF9" w:rsidRPr="00C02EF9" w:rsidRDefault="00C02EF9" w:rsidP="00C02EF9">
      <w:pPr>
        <w:spacing w:after="160" w:line="259" w:lineRule="auto"/>
        <w:jc w:val="both"/>
        <w:rPr>
          <w:sz w:val="28"/>
          <w:szCs w:val="28"/>
        </w:rPr>
      </w:pPr>
      <w:r w:rsidRPr="00C02EF9">
        <w:rPr>
          <w:sz w:val="28"/>
          <w:szCs w:val="28"/>
        </w:rPr>
        <w:t>The gigantic number of ways that joined CSIRT can be planned with regard to work assignments. (</w:t>
      </w:r>
      <w:proofErr w:type="spellStart"/>
      <w:r w:rsidRPr="00C02EF9">
        <w:rPr>
          <w:sz w:val="28"/>
          <w:szCs w:val="28"/>
        </w:rPr>
        <w:t>Grance</w:t>
      </w:r>
      <w:proofErr w:type="spellEnd"/>
      <w:r w:rsidRPr="00C02EF9">
        <w:rPr>
          <w:sz w:val="28"/>
          <w:szCs w:val="28"/>
        </w:rPr>
        <w:t xml:space="preserve"> et al., 2004; Guttman &amp; Roback, 1995)</w:t>
      </w:r>
    </w:p>
    <w:p w14:paraId="269F3D4B" w14:textId="77777777" w:rsidR="00C02EF9" w:rsidRPr="00C02EF9" w:rsidRDefault="00C02EF9" w:rsidP="00C02EF9">
      <w:pPr>
        <w:spacing w:after="160" w:line="259" w:lineRule="auto"/>
        <w:jc w:val="both"/>
        <w:rPr>
          <w:sz w:val="28"/>
          <w:szCs w:val="28"/>
        </w:rPr>
      </w:pPr>
    </w:p>
    <w:p w14:paraId="45FF22B7" w14:textId="2D3D4AEB" w:rsidR="00C02EF9" w:rsidRPr="00C02EF9" w:rsidRDefault="00C02EF9" w:rsidP="00C02EF9">
      <w:pPr>
        <w:spacing w:after="160" w:line="259" w:lineRule="auto"/>
        <w:jc w:val="both"/>
        <w:rPr>
          <w:sz w:val="28"/>
          <w:szCs w:val="28"/>
        </w:rPr>
      </w:pPr>
      <w:r w:rsidRPr="00C02EF9">
        <w:rPr>
          <w:sz w:val="28"/>
          <w:szCs w:val="28"/>
        </w:rPr>
        <w:t xml:space="preserve"> </w:t>
      </w:r>
      <w:r w:rsidRPr="00C02EF9">
        <w:rPr>
          <w:sz w:val="28"/>
          <w:szCs w:val="28"/>
        </w:rPr>
        <w:t></w:t>
      </w:r>
      <w:r w:rsidRPr="00C02EF9">
        <w:rPr>
          <w:sz w:val="28"/>
          <w:szCs w:val="28"/>
        </w:rPr>
        <w:tab/>
        <w:t xml:space="preserve">One way the </w:t>
      </w:r>
      <w:r w:rsidR="00A17EEF" w:rsidRPr="00C02EF9">
        <w:rPr>
          <w:sz w:val="28"/>
          <w:szCs w:val="28"/>
        </w:rPr>
        <w:t>collective bunch</w:t>
      </w:r>
      <w:r w:rsidRPr="00C02EF9">
        <w:rPr>
          <w:sz w:val="28"/>
          <w:szCs w:val="28"/>
        </w:rPr>
        <w:t xml:space="preserve"> perform all examination work and assignment the scattered gather to execute the response steps or methodologies at their locales. </w:t>
      </w:r>
    </w:p>
    <w:p w14:paraId="67E3905C" w14:textId="77777777" w:rsidR="00C02EF9" w:rsidRPr="00C02EF9" w:rsidRDefault="00C02EF9" w:rsidP="00C02EF9">
      <w:pPr>
        <w:spacing w:after="160" w:line="259" w:lineRule="auto"/>
        <w:jc w:val="both"/>
        <w:rPr>
          <w:sz w:val="28"/>
          <w:szCs w:val="28"/>
        </w:rPr>
      </w:pPr>
      <w:r w:rsidRPr="00C02EF9">
        <w:rPr>
          <w:sz w:val="28"/>
          <w:szCs w:val="28"/>
        </w:rPr>
        <w:t></w:t>
      </w:r>
      <w:r w:rsidRPr="00C02EF9">
        <w:rPr>
          <w:sz w:val="28"/>
          <w:szCs w:val="28"/>
        </w:rPr>
        <w:tab/>
        <w:t>Another way the centralized bunch reasonable get event reports and after that allot the veritable examination and response to the reasonable spread bunch people based on valuable dominance and geographic area. (Tan et al., 2003)</w:t>
      </w:r>
    </w:p>
    <w:p w14:paraId="0A02F281" w14:textId="6BEFB91D" w:rsidR="00D01F53" w:rsidRDefault="00C02EF9" w:rsidP="00C02EF9">
      <w:pPr>
        <w:spacing w:after="160" w:line="259" w:lineRule="auto"/>
        <w:jc w:val="both"/>
        <w:rPr>
          <w:sz w:val="28"/>
          <w:szCs w:val="28"/>
        </w:rPr>
      </w:pPr>
      <w:r w:rsidRPr="00C02EF9">
        <w:rPr>
          <w:sz w:val="28"/>
          <w:szCs w:val="28"/>
        </w:rPr>
        <w:t xml:space="preserve"> </w:t>
      </w:r>
      <w:r w:rsidRPr="00C02EF9">
        <w:rPr>
          <w:sz w:val="28"/>
          <w:szCs w:val="28"/>
        </w:rPr>
        <w:t xml:space="preserve"> </w:t>
      </w:r>
      <w:r>
        <w:rPr>
          <w:sz w:val="28"/>
          <w:szCs w:val="28"/>
        </w:rPr>
        <w:t xml:space="preserve">   </w:t>
      </w:r>
      <w:r w:rsidRPr="00C02EF9">
        <w:rPr>
          <w:sz w:val="28"/>
          <w:szCs w:val="28"/>
        </w:rPr>
        <w:t>Another elective is to outsource all or parcel of the work of the centralized bunch to a third-party brief laborer, which is supervised by the CSIRT.</w:t>
      </w:r>
    </w:p>
    <w:p w14:paraId="6FF6B203" w14:textId="77777777" w:rsidR="00C02EF9" w:rsidRDefault="00C02EF9" w:rsidP="00C02EF9">
      <w:pPr>
        <w:spacing w:after="160" w:line="259" w:lineRule="auto"/>
        <w:jc w:val="both"/>
        <w:rPr>
          <w:sz w:val="28"/>
          <w:szCs w:val="28"/>
        </w:rPr>
      </w:pPr>
    </w:p>
    <w:p w14:paraId="4880166B" w14:textId="77777777" w:rsidR="00C02EF9" w:rsidRPr="00BF7471" w:rsidRDefault="00C02EF9" w:rsidP="00BF7471">
      <w:pPr>
        <w:spacing w:after="160" w:line="259" w:lineRule="auto"/>
        <w:jc w:val="both"/>
        <w:rPr>
          <w:sz w:val="28"/>
          <w:szCs w:val="28"/>
        </w:rPr>
      </w:pPr>
    </w:p>
    <w:p w14:paraId="2E1DFABB" w14:textId="77777777" w:rsidR="00D01F53" w:rsidRPr="00BF7471" w:rsidRDefault="00260976" w:rsidP="00BF7471">
      <w:pPr>
        <w:pStyle w:val="Heading3"/>
        <w:keepLines/>
        <w:numPr>
          <w:ilvl w:val="0"/>
          <w:numId w:val="1"/>
        </w:numPr>
        <w:tabs>
          <w:tab w:val="left" w:pos="795"/>
        </w:tabs>
        <w:spacing w:before="40" w:after="0" w:line="259" w:lineRule="auto"/>
        <w:ind w:left="795" w:hanging="360"/>
        <w:jc w:val="both"/>
        <w:rPr>
          <w:sz w:val="30"/>
          <w:szCs w:val="30"/>
        </w:rPr>
      </w:pPr>
      <w:r w:rsidRPr="00BF7471">
        <w:rPr>
          <w:b w:val="0"/>
          <w:bCs w:val="0"/>
          <w:color w:val="1F3763"/>
          <w:sz w:val="30"/>
          <w:szCs w:val="30"/>
        </w:rPr>
        <w:t>Triage</w:t>
      </w:r>
    </w:p>
    <w:p w14:paraId="4F28B6CB" w14:textId="77777777" w:rsidR="00D01F53" w:rsidRPr="00BF7471" w:rsidRDefault="00D01F53" w:rsidP="00BF7471">
      <w:pPr>
        <w:spacing w:after="160" w:line="259" w:lineRule="auto"/>
        <w:jc w:val="both"/>
        <w:rPr>
          <w:sz w:val="28"/>
          <w:szCs w:val="28"/>
        </w:rPr>
      </w:pPr>
    </w:p>
    <w:p w14:paraId="652F0602" w14:textId="08CCEA4B" w:rsidR="00D01F53" w:rsidRDefault="00C02EF9" w:rsidP="00BF7471">
      <w:pPr>
        <w:spacing w:after="160" w:line="259" w:lineRule="auto"/>
        <w:jc w:val="both"/>
        <w:rPr>
          <w:sz w:val="28"/>
          <w:szCs w:val="28"/>
        </w:rPr>
      </w:pPr>
      <w:r w:rsidRPr="00C02EF9">
        <w:rPr>
          <w:sz w:val="28"/>
          <w:szCs w:val="28"/>
        </w:rPr>
        <w:t>Inside the combined appear, company can be publicized in two different structures. Inside the to start with, all details and requests includes under the CSIRT office and are categorized, sorted, and prioritized there.(</w:t>
      </w:r>
      <w:proofErr w:type="spellStart"/>
      <w:r w:rsidRPr="00C02EF9">
        <w:rPr>
          <w:sz w:val="28"/>
          <w:szCs w:val="28"/>
        </w:rPr>
        <w:t>Ruefle</w:t>
      </w:r>
      <w:proofErr w:type="spellEnd"/>
      <w:r w:rsidRPr="00C02EF9">
        <w:rPr>
          <w:sz w:val="28"/>
          <w:szCs w:val="28"/>
        </w:rPr>
        <w:t xml:space="preserve"> et al., 2014) Inside the minute, reports include into the passed on goals, where beginning is done and development, events, or requests that can be managed with by the dispersed gathering.</w:t>
      </w:r>
    </w:p>
    <w:p w14:paraId="38450288" w14:textId="77777777" w:rsidR="00C02EF9" w:rsidRPr="00BF7471" w:rsidRDefault="00C02EF9" w:rsidP="00BF7471">
      <w:pPr>
        <w:spacing w:after="160" w:line="259" w:lineRule="auto"/>
        <w:jc w:val="both"/>
        <w:rPr>
          <w:sz w:val="28"/>
          <w:szCs w:val="28"/>
        </w:rPr>
      </w:pPr>
    </w:p>
    <w:p w14:paraId="025315C2" w14:textId="77777777" w:rsidR="00C02EF9" w:rsidRPr="00C02EF9" w:rsidRDefault="00C02EF9" w:rsidP="00C02EF9">
      <w:pPr>
        <w:spacing w:after="160" w:line="259" w:lineRule="auto"/>
        <w:jc w:val="both"/>
        <w:rPr>
          <w:sz w:val="28"/>
          <w:szCs w:val="28"/>
        </w:rPr>
      </w:pPr>
      <w:r w:rsidRPr="00C02EF9">
        <w:rPr>
          <w:sz w:val="28"/>
          <w:szCs w:val="28"/>
        </w:rPr>
        <w:t xml:space="preserve">No concerns what hierarchy is utilized to supply the  advantage,  events and feebleness taking after data places may be accessible and open by all people  CSIRT, centralized and passed on alike. The gather people get to the central database.(Creasey, 2013; </w:t>
      </w:r>
      <w:proofErr w:type="spellStart"/>
      <w:r w:rsidRPr="00C02EF9">
        <w:rPr>
          <w:sz w:val="28"/>
          <w:szCs w:val="28"/>
        </w:rPr>
        <w:t>Grance</w:t>
      </w:r>
      <w:proofErr w:type="spellEnd"/>
      <w:r w:rsidRPr="00C02EF9">
        <w:rPr>
          <w:sz w:val="28"/>
          <w:szCs w:val="28"/>
        </w:rPr>
        <w:t xml:space="preserve"> et al., 2004) </w:t>
      </w:r>
    </w:p>
    <w:p w14:paraId="48765D83" w14:textId="77777777" w:rsidR="00C02EF9" w:rsidRPr="00C02EF9" w:rsidRDefault="00C02EF9" w:rsidP="00C02EF9">
      <w:pPr>
        <w:spacing w:after="160" w:line="259" w:lineRule="auto"/>
        <w:jc w:val="both"/>
        <w:rPr>
          <w:sz w:val="28"/>
          <w:szCs w:val="28"/>
        </w:rPr>
      </w:pPr>
      <w:r w:rsidRPr="00C02EF9">
        <w:rPr>
          <w:sz w:val="28"/>
          <w:szCs w:val="28"/>
        </w:rPr>
        <w:t xml:space="preserve"> </w:t>
      </w:r>
      <w:r w:rsidRPr="00C02EF9">
        <w:rPr>
          <w:sz w:val="28"/>
          <w:szCs w:val="28"/>
        </w:rPr>
        <w:t></w:t>
      </w:r>
      <w:r w:rsidRPr="00C02EF9">
        <w:rPr>
          <w:sz w:val="28"/>
          <w:szCs w:val="28"/>
        </w:rPr>
        <w:tab/>
        <w:t xml:space="preserve">reporting issues </w:t>
      </w:r>
    </w:p>
    <w:p w14:paraId="7FEE409B" w14:textId="77777777" w:rsidR="00C02EF9" w:rsidRPr="00C02EF9" w:rsidRDefault="00C02EF9" w:rsidP="00C02EF9">
      <w:pPr>
        <w:spacing w:after="160" w:line="259" w:lineRule="auto"/>
        <w:jc w:val="both"/>
        <w:rPr>
          <w:sz w:val="28"/>
          <w:szCs w:val="28"/>
        </w:rPr>
      </w:pPr>
      <w:r w:rsidRPr="00C02EF9">
        <w:rPr>
          <w:sz w:val="28"/>
          <w:szCs w:val="28"/>
        </w:rPr>
        <w:t xml:space="preserve"> </w:t>
      </w:r>
      <w:r w:rsidRPr="00C02EF9">
        <w:rPr>
          <w:sz w:val="28"/>
          <w:szCs w:val="28"/>
        </w:rPr>
        <w:t>      status checked</w:t>
      </w:r>
    </w:p>
    <w:p w14:paraId="72317F3B" w14:textId="77777777" w:rsidR="00C02EF9" w:rsidRPr="00C02EF9" w:rsidRDefault="00C02EF9" w:rsidP="00C02EF9">
      <w:pPr>
        <w:spacing w:after="160" w:line="259" w:lineRule="auto"/>
        <w:jc w:val="both"/>
        <w:rPr>
          <w:sz w:val="28"/>
          <w:szCs w:val="28"/>
        </w:rPr>
      </w:pPr>
      <w:r w:rsidRPr="00C02EF9">
        <w:rPr>
          <w:sz w:val="28"/>
          <w:szCs w:val="28"/>
        </w:rPr>
        <w:t xml:space="preserve"> </w:t>
      </w:r>
      <w:r w:rsidRPr="00C02EF9">
        <w:rPr>
          <w:sz w:val="28"/>
          <w:szCs w:val="28"/>
        </w:rPr>
        <w:t></w:t>
      </w:r>
      <w:r w:rsidRPr="00C02EF9">
        <w:rPr>
          <w:sz w:val="28"/>
          <w:szCs w:val="28"/>
        </w:rPr>
        <w:tab/>
        <w:t>update details</w:t>
      </w:r>
    </w:p>
    <w:p w14:paraId="6FEADD43" w14:textId="77777777" w:rsidR="00C02EF9" w:rsidRPr="00C02EF9" w:rsidRDefault="00C02EF9" w:rsidP="00C02EF9">
      <w:pPr>
        <w:spacing w:after="160" w:line="259" w:lineRule="auto"/>
        <w:jc w:val="both"/>
        <w:rPr>
          <w:sz w:val="28"/>
          <w:szCs w:val="28"/>
        </w:rPr>
      </w:pPr>
      <w:r w:rsidRPr="00C02EF9">
        <w:rPr>
          <w:sz w:val="28"/>
          <w:szCs w:val="28"/>
        </w:rPr>
        <w:t xml:space="preserve"> </w:t>
      </w:r>
      <w:r w:rsidRPr="00C02EF9">
        <w:rPr>
          <w:sz w:val="28"/>
          <w:szCs w:val="28"/>
        </w:rPr>
        <w:t></w:t>
      </w:r>
      <w:r w:rsidRPr="00C02EF9">
        <w:rPr>
          <w:sz w:val="28"/>
          <w:szCs w:val="28"/>
        </w:rPr>
        <w:tab/>
        <w:t>hunt  activity reports to recognize solutions</w:t>
      </w:r>
    </w:p>
    <w:p w14:paraId="203743A9" w14:textId="77777777" w:rsidR="00C02EF9" w:rsidRPr="00C02EF9" w:rsidRDefault="00C02EF9" w:rsidP="00C02EF9">
      <w:pPr>
        <w:spacing w:after="160" w:line="259" w:lineRule="auto"/>
        <w:jc w:val="both"/>
        <w:rPr>
          <w:sz w:val="28"/>
          <w:szCs w:val="28"/>
        </w:rPr>
      </w:pPr>
    </w:p>
    <w:p w14:paraId="381ADF3A" w14:textId="335AF310" w:rsidR="00D01F53" w:rsidRDefault="00C02EF9" w:rsidP="00C02EF9">
      <w:pPr>
        <w:spacing w:after="160" w:line="259" w:lineRule="auto"/>
        <w:jc w:val="both"/>
        <w:rPr>
          <w:sz w:val="28"/>
          <w:szCs w:val="28"/>
        </w:rPr>
      </w:pPr>
      <w:r w:rsidRPr="00C02EF9">
        <w:rPr>
          <w:sz w:val="28"/>
          <w:szCs w:val="28"/>
        </w:rPr>
        <w:t xml:space="preserve">  In spite of the fact that accessible by all people of the CSIRT staff, these databases are had and kept up by the central office.</w:t>
      </w:r>
    </w:p>
    <w:p w14:paraId="432B7439" w14:textId="77777777" w:rsidR="00C02EF9" w:rsidRPr="00BF7471" w:rsidRDefault="00C02EF9" w:rsidP="00C02EF9">
      <w:pPr>
        <w:spacing w:after="160" w:line="259" w:lineRule="auto"/>
        <w:jc w:val="both"/>
        <w:rPr>
          <w:sz w:val="28"/>
          <w:szCs w:val="28"/>
        </w:rPr>
      </w:pPr>
    </w:p>
    <w:p w14:paraId="79F27D0C" w14:textId="77777777" w:rsidR="00D01F53" w:rsidRPr="00BF7471" w:rsidRDefault="00260976" w:rsidP="00BF7471">
      <w:pPr>
        <w:pStyle w:val="Heading3"/>
        <w:keepLines/>
        <w:numPr>
          <w:ilvl w:val="0"/>
          <w:numId w:val="1"/>
        </w:numPr>
        <w:tabs>
          <w:tab w:val="left" w:pos="720"/>
        </w:tabs>
        <w:spacing w:before="40" w:after="0" w:line="259" w:lineRule="auto"/>
        <w:ind w:left="720" w:hanging="360"/>
        <w:jc w:val="both"/>
        <w:rPr>
          <w:sz w:val="30"/>
          <w:szCs w:val="30"/>
        </w:rPr>
      </w:pPr>
      <w:r w:rsidRPr="00BF7471">
        <w:rPr>
          <w:b w:val="0"/>
          <w:bCs w:val="0"/>
          <w:color w:val="1F3763"/>
          <w:sz w:val="30"/>
          <w:szCs w:val="30"/>
        </w:rPr>
        <w:t>Available Services</w:t>
      </w:r>
    </w:p>
    <w:p w14:paraId="66B4326A" w14:textId="77777777" w:rsidR="00D01F53" w:rsidRPr="00BF7471" w:rsidRDefault="00D01F53" w:rsidP="00BF7471">
      <w:pPr>
        <w:spacing w:after="160" w:line="259" w:lineRule="auto"/>
        <w:jc w:val="both"/>
        <w:rPr>
          <w:sz w:val="28"/>
          <w:szCs w:val="28"/>
        </w:rPr>
      </w:pPr>
    </w:p>
    <w:p w14:paraId="33C36B66" w14:textId="30CCED46" w:rsidR="00D01F53" w:rsidRDefault="00E62A4F" w:rsidP="00BF7471">
      <w:pPr>
        <w:spacing w:after="160" w:line="259" w:lineRule="auto"/>
        <w:jc w:val="both"/>
        <w:rPr>
          <w:sz w:val="28"/>
          <w:szCs w:val="28"/>
        </w:rPr>
      </w:pPr>
      <w:r w:rsidRPr="00E62A4F">
        <w:rPr>
          <w:sz w:val="28"/>
          <w:szCs w:val="28"/>
        </w:rPr>
        <w:t>The taking after zones delineate how CSIRT organizations can be given in a  CSIRT. It is determine that each gather is distinctive, so these are common depictions based on recognitions of and talks with other bunches. The techniques that benefit is passed on acknowledge a certain level of establishment, staff, and equip, which are inspected in encourage sections.(Schultz Jr et al., 1990; Tan et al., 2003)</w:t>
      </w:r>
    </w:p>
    <w:p w14:paraId="40B7640E" w14:textId="77777777" w:rsidR="00E62A4F" w:rsidRPr="00BF7471" w:rsidRDefault="00E62A4F" w:rsidP="00BF7471">
      <w:pPr>
        <w:spacing w:after="160" w:line="259" w:lineRule="auto"/>
        <w:jc w:val="both"/>
        <w:rPr>
          <w:sz w:val="28"/>
          <w:szCs w:val="28"/>
        </w:rPr>
      </w:pPr>
    </w:p>
    <w:p w14:paraId="6AFC08C9" w14:textId="77777777" w:rsidR="00D01F53" w:rsidRPr="00BF7471" w:rsidRDefault="00260976" w:rsidP="00BF7471">
      <w:pPr>
        <w:pStyle w:val="Heading3"/>
        <w:keepLines/>
        <w:numPr>
          <w:ilvl w:val="0"/>
          <w:numId w:val="1"/>
        </w:numPr>
        <w:tabs>
          <w:tab w:val="left" w:pos="720"/>
        </w:tabs>
        <w:spacing w:before="40" w:after="0" w:line="259" w:lineRule="auto"/>
        <w:ind w:left="720" w:hanging="360"/>
        <w:jc w:val="both"/>
        <w:rPr>
          <w:sz w:val="30"/>
          <w:szCs w:val="30"/>
        </w:rPr>
      </w:pPr>
      <w:r w:rsidRPr="00BF7471">
        <w:rPr>
          <w:b w:val="0"/>
          <w:bCs w:val="0"/>
          <w:color w:val="1F3763"/>
          <w:sz w:val="30"/>
          <w:szCs w:val="30"/>
        </w:rPr>
        <w:t>Core Services</w:t>
      </w:r>
    </w:p>
    <w:p w14:paraId="61E9F3F7" w14:textId="77777777" w:rsidR="00D01F53" w:rsidRPr="00BF7471" w:rsidRDefault="00D01F53" w:rsidP="00BF7471">
      <w:pPr>
        <w:spacing w:after="160" w:line="259" w:lineRule="auto"/>
        <w:jc w:val="both"/>
        <w:rPr>
          <w:sz w:val="28"/>
          <w:szCs w:val="28"/>
        </w:rPr>
      </w:pPr>
    </w:p>
    <w:p w14:paraId="674128C3" w14:textId="77777777" w:rsidR="00D01F53" w:rsidRPr="00BF7471" w:rsidRDefault="00260976" w:rsidP="00BF7471">
      <w:pPr>
        <w:spacing w:after="160" w:line="259" w:lineRule="auto"/>
        <w:jc w:val="both"/>
        <w:rPr>
          <w:sz w:val="28"/>
          <w:szCs w:val="28"/>
        </w:rPr>
      </w:pPr>
      <w:r w:rsidRPr="00BF7471">
        <w:rPr>
          <w:sz w:val="28"/>
          <w:szCs w:val="28"/>
        </w:rPr>
        <w:t>The center administrations characterizing this show don't vary essentially from those recorded earlier (core administrations for an inner distributed CSIRT) (core administrations for a centralized CSIRT).(</w:t>
      </w:r>
      <w:proofErr w:type="spellStart"/>
      <w:r w:rsidRPr="00BF7471">
        <w:rPr>
          <w:sz w:val="28"/>
          <w:szCs w:val="28"/>
        </w:rPr>
        <w:t>Cichonski</w:t>
      </w:r>
      <w:proofErr w:type="spellEnd"/>
      <w:r w:rsidRPr="00BF7471">
        <w:rPr>
          <w:sz w:val="28"/>
          <w:szCs w:val="28"/>
        </w:rPr>
        <w:t xml:space="preserve"> et al., 2012) The essential distinction is within the approaches by which the administrations are offered and overseen.</w:t>
      </w:r>
    </w:p>
    <w:p w14:paraId="49C5BF78" w14:textId="77777777" w:rsidR="00D01F53" w:rsidRPr="00BF7471" w:rsidRDefault="00D01F53" w:rsidP="00BF7471">
      <w:pPr>
        <w:spacing w:after="160" w:line="259" w:lineRule="auto"/>
        <w:jc w:val="both"/>
        <w:rPr>
          <w:sz w:val="28"/>
          <w:szCs w:val="28"/>
        </w:rPr>
      </w:pPr>
    </w:p>
    <w:p w14:paraId="424F3762" w14:textId="77777777" w:rsidR="00D01F53" w:rsidRPr="00BF7471" w:rsidRDefault="00260976" w:rsidP="00BF7471">
      <w:pPr>
        <w:pStyle w:val="Heading3"/>
        <w:keepLines/>
        <w:numPr>
          <w:ilvl w:val="0"/>
          <w:numId w:val="1"/>
        </w:numPr>
        <w:tabs>
          <w:tab w:val="left" w:pos="720"/>
        </w:tabs>
        <w:spacing w:before="40" w:after="0" w:line="259" w:lineRule="auto"/>
        <w:ind w:left="720" w:hanging="360"/>
        <w:jc w:val="both"/>
        <w:rPr>
          <w:sz w:val="30"/>
          <w:szCs w:val="30"/>
        </w:rPr>
      </w:pPr>
      <w:r w:rsidRPr="00BF7471">
        <w:rPr>
          <w:b w:val="0"/>
          <w:bCs w:val="0"/>
          <w:color w:val="1F3763"/>
          <w:sz w:val="30"/>
          <w:szCs w:val="30"/>
        </w:rPr>
        <w:t>Alerts and Warnings</w:t>
      </w:r>
    </w:p>
    <w:p w14:paraId="740C8DCE" w14:textId="77777777" w:rsidR="00D01F53" w:rsidRPr="00BF7471" w:rsidRDefault="00D01F53" w:rsidP="00BF7471">
      <w:pPr>
        <w:spacing w:after="160" w:line="259" w:lineRule="auto"/>
        <w:jc w:val="both"/>
        <w:rPr>
          <w:sz w:val="28"/>
          <w:szCs w:val="28"/>
        </w:rPr>
      </w:pPr>
    </w:p>
    <w:p w14:paraId="0F20AB02" w14:textId="15D77CCD" w:rsidR="00D01F53" w:rsidRDefault="00E62A4F" w:rsidP="00BF7471">
      <w:pPr>
        <w:spacing w:after="160" w:line="259" w:lineRule="auto"/>
        <w:jc w:val="both"/>
        <w:rPr>
          <w:sz w:val="28"/>
          <w:szCs w:val="28"/>
        </w:rPr>
      </w:pPr>
      <w:r w:rsidRPr="00E62A4F">
        <w:rPr>
          <w:sz w:val="28"/>
          <w:szCs w:val="28"/>
        </w:rPr>
        <w:t xml:space="preserve">In a illustrate, all cautions and takes note that are coming into the CSIRT or parent organization from other security pros, dealers, or CSIRTs are gotten by the centralized bunch parts of the CSIRT. Information is as a run the show gotten through many </w:t>
      </w:r>
      <w:proofErr w:type="spellStart"/>
      <w:r w:rsidRPr="00E62A4F">
        <w:rPr>
          <w:sz w:val="28"/>
          <w:szCs w:val="28"/>
        </w:rPr>
        <w:t>alloted</w:t>
      </w:r>
      <w:proofErr w:type="spellEnd"/>
      <w:r w:rsidRPr="00E62A4F">
        <w:rPr>
          <w:sz w:val="28"/>
          <w:szCs w:val="28"/>
        </w:rPr>
        <w:t xml:space="preserve"> focuses of contact details such as a CSIRT cell number or mail nom de crest. From there the</w:t>
      </w:r>
      <w:r w:rsidR="00E45CBD">
        <w:rPr>
          <w:sz w:val="28"/>
          <w:szCs w:val="28"/>
        </w:rPr>
        <w:t>se</w:t>
      </w:r>
      <w:r w:rsidRPr="00E62A4F">
        <w:rPr>
          <w:sz w:val="28"/>
          <w:szCs w:val="28"/>
        </w:rPr>
        <w:t xml:space="preserve"> cautions and takes note are spread to diverse centers of  all through the </w:t>
      </w:r>
      <w:proofErr w:type="spellStart"/>
      <w:r w:rsidRPr="00E62A4F">
        <w:rPr>
          <w:sz w:val="28"/>
          <w:szCs w:val="28"/>
        </w:rPr>
        <w:t>admnistration</w:t>
      </w:r>
      <w:proofErr w:type="spellEnd"/>
      <w:r w:rsidRPr="00E62A4F">
        <w:rPr>
          <w:sz w:val="28"/>
          <w:szCs w:val="28"/>
        </w:rPr>
        <w:t>, which are as a run the show the scattered people of the gather but which as well might consolidate system and arrange executives, exchange executives, or security bunches at spread districts.</w:t>
      </w:r>
    </w:p>
    <w:p w14:paraId="5206D081" w14:textId="6A79D04F" w:rsidR="00E62A4F" w:rsidRDefault="00E62A4F" w:rsidP="00BF7471">
      <w:pPr>
        <w:spacing w:after="160" w:line="259" w:lineRule="auto"/>
        <w:jc w:val="both"/>
        <w:rPr>
          <w:sz w:val="28"/>
          <w:szCs w:val="28"/>
        </w:rPr>
      </w:pPr>
    </w:p>
    <w:p w14:paraId="5E3952AB" w14:textId="58256082" w:rsidR="00E62A4F" w:rsidRDefault="00E62A4F" w:rsidP="00BF7471">
      <w:pPr>
        <w:spacing w:after="160" w:line="259" w:lineRule="auto"/>
        <w:jc w:val="both"/>
        <w:rPr>
          <w:sz w:val="28"/>
          <w:szCs w:val="28"/>
        </w:rPr>
      </w:pPr>
    </w:p>
    <w:p w14:paraId="2CF434C4" w14:textId="2F991F5E" w:rsidR="00E62A4F" w:rsidRDefault="00E62A4F" w:rsidP="00BF7471">
      <w:pPr>
        <w:spacing w:after="160" w:line="259" w:lineRule="auto"/>
        <w:jc w:val="both"/>
        <w:rPr>
          <w:sz w:val="28"/>
          <w:szCs w:val="28"/>
        </w:rPr>
      </w:pPr>
    </w:p>
    <w:p w14:paraId="20551CA9" w14:textId="77777777" w:rsidR="00E62A4F" w:rsidRPr="00BF7471" w:rsidRDefault="00E62A4F" w:rsidP="00BF7471">
      <w:pPr>
        <w:spacing w:after="160" w:line="259" w:lineRule="auto"/>
        <w:jc w:val="both"/>
        <w:rPr>
          <w:sz w:val="28"/>
          <w:szCs w:val="28"/>
        </w:rPr>
      </w:pPr>
    </w:p>
    <w:p w14:paraId="734D2305" w14:textId="77777777" w:rsidR="00D01F53" w:rsidRPr="00BF7471" w:rsidRDefault="00260976" w:rsidP="00BF7471">
      <w:pPr>
        <w:pStyle w:val="Heading3"/>
        <w:keepLines/>
        <w:numPr>
          <w:ilvl w:val="0"/>
          <w:numId w:val="1"/>
        </w:numPr>
        <w:tabs>
          <w:tab w:val="left" w:pos="720"/>
        </w:tabs>
        <w:spacing w:before="40" w:after="0" w:line="259" w:lineRule="auto"/>
        <w:ind w:left="720" w:hanging="360"/>
        <w:jc w:val="both"/>
        <w:rPr>
          <w:sz w:val="30"/>
          <w:szCs w:val="30"/>
        </w:rPr>
      </w:pPr>
      <w:r w:rsidRPr="00BF7471">
        <w:rPr>
          <w:b w:val="0"/>
          <w:bCs w:val="0"/>
          <w:color w:val="1F3763"/>
          <w:sz w:val="30"/>
          <w:szCs w:val="30"/>
        </w:rPr>
        <w:t>Incident Analysis</w:t>
      </w:r>
    </w:p>
    <w:p w14:paraId="714578F7" w14:textId="77777777" w:rsidR="00D01F53" w:rsidRPr="00BF7471" w:rsidRDefault="00D01F53" w:rsidP="00BF7471">
      <w:pPr>
        <w:spacing w:after="160" w:line="259" w:lineRule="auto"/>
        <w:jc w:val="both"/>
        <w:rPr>
          <w:sz w:val="28"/>
          <w:szCs w:val="28"/>
        </w:rPr>
      </w:pPr>
    </w:p>
    <w:p w14:paraId="272251E7" w14:textId="426FC23F" w:rsidR="00D01F53" w:rsidRPr="00E62A4F" w:rsidRDefault="00E62A4F" w:rsidP="00BF7471">
      <w:pPr>
        <w:pStyle w:val="Heading3"/>
        <w:keepLines/>
        <w:spacing w:before="40" w:after="0" w:line="259" w:lineRule="auto"/>
        <w:jc w:val="both"/>
        <w:rPr>
          <w:b w:val="0"/>
          <w:bCs w:val="0"/>
        </w:rPr>
      </w:pPr>
      <w:r w:rsidRPr="00E62A4F">
        <w:rPr>
          <w:b w:val="0"/>
          <w:bCs w:val="0"/>
        </w:rPr>
        <w:t>The strong CSIRT joins a complete time, committed, gather with a spread gather that conclude on existing dominance over the undertaking. A bit like the strong CSIRT, the collective CSIRT  assets to arrange occurrence examination  to urge it what is happening over the Endeavor, and to work with the neighborhood chairmen to actualize event reaction exercises as required.(Schultz Jr et al., 1990)</w:t>
      </w:r>
    </w:p>
    <w:p w14:paraId="1E1DDAD6" w14:textId="77777777" w:rsidR="00E62A4F" w:rsidRPr="00E62A4F" w:rsidRDefault="00E62A4F" w:rsidP="00E62A4F"/>
    <w:p w14:paraId="05F61679" w14:textId="31FB3323" w:rsidR="00D01F53" w:rsidRPr="00E62A4F" w:rsidRDefault="00365B4D" w:rsidP="00E62A4F">
      <w:pPr>
        <w:pStyle w:val="Heading3"/>
        <w:numPr>
          <w:ilvl w:val="0"/>
          <w:numId w:val="3"/>
        </w:numPr>
        <w:rPr>
          <w:b w:val="0"/>
          <w:bCs w:val="0"/>
          <w:color w:val="7030A0"/>
        </w:rPr>
      </w:pPr>
      <w:r w:rsidRPr="00E62A4F">
        <w:rPr>
          <w:b w:val="0"/>
          <w:bCs w:val="0"/>
          <w:color w:val="7030A0"/>
        </w:rPr>
        <w:t>Attacks</w:t>
      </w:r>
      <w:r w:rsidR="00260976" w:rsidRPr="00E62A4F">
        <w:rPr>
          <w:b w:val="0"/>
          <w:bCs w:val="0"/>
          <w:color w:val="7030A0"/>
        </w:rPr>
        <w:t xml:space="preserve"> and Artifact Response Co</w:t>
      </w:r>
      <w:r w:rsidRPr="00E62A4F">
        <w:rPr>
          <w:b w:val="0"/>
          <w:bCs w:val="0"/>
          <w:color w:val="7030A0"/>
        </w:rPr>
        <w:t>llaboration</w:t>
      </w:r>
    </w:p>
    <w:p w14:paraId="0CE5A45A" w14:textId="77777777" w:rsidR="00E62A4F" w:rsidRPr="00E62A4F" w:rsidRDefault="00E62A4F" w:rsidP="00E62A4F"/>
    <w:p w14:paraId="735438D0" w14:textId="77777777" w:rsidR="00365B4D" w:rsidRPr="00365B4D" w:rsidRDefault="00365B4D" w:rsidP="00365B4D"/>
    <w:p w14:paraId="4D0B5606" w14:textId="1855E33C" w:rsidR="00D01F53" w:rsidRDefault="00365B4D" w:rsidP="00365B4D">
      <w:pPr>
        <w:spacing w:after="160" w:line="259" w:lineRule="auto"/>
        <w:jc w:val="both"/>
        <w:rPr>
          <w:sz w:val="28"/>
          <w:szCs w:val="28"/>
        </w:rPr>
      </w:pPr>
      <w:r w:rsidRPr="00365B4D">
        <w:rPr>
          <w:sz w:val="28"/>
          <w:szCs w:val="28"/>
        </w:rPr>
        <w:t>Fair rather the combined bunch, a collective CSIRT is prevalent arranged a safety or scattered bunch to perform viable attacks and artifact response coordination, given the basic capacity exists inside the bunch. With committed resources, the gather</w:t>
      </w:r>
      <w:r>
        <w:rPr>
          <w:sz w:val="28"/>
          <w:szCs w:val="28"/>
        </w:rPr>
        <w:t xml:space="preserve"> </w:t>
      </w:r>
      <w:r w:rsidRPr="00365B4D">
        <w:rPr>
          <w:sz w:val="28"/>
          <w:szCs w:val="28"/>
        </w:rPr>
        <w:t xml:space="preserve">component of the CSIRT can allow comprehensive taking after, recording, and spread of information to the undertaking. By joining together the information collected, the gather is better able to recognize comparative attacks, artifacts, mishandle, designs, and </w:t>
      </w:r>
      <w:r w:rsidR="00E62A4F" w:rsidRPr="00365B4D">
        <w:rPr>
          <w:sz w:val="28"/>
          <w:szCs w:val="28"/>
        </w:rPr>
        <w:t>designs. (</w:t>
      </w:r>
      <w:r w:rsidRPr="00365B4D">
        <w:rPr>
          <w:sz w:val="28"/>
          <w:szCs w:val="28"/>
        </w:rPr>
        <w:t>Creasey, 2013)</w:t>
      </w:r>
    </w:p>
    <w:p w14:paraId="3BC16E91" w14:textId="77777777" w:rsidR="00365B4D" w:rsidRPr="00BF7471" w:rsidRDefault="00365B4D" w:rsidP="00365B4D">
      <w:pPr>
        <w:spacing w:after="160" w:line="259" w:lineRule="auto"/>
        <w:jc w:val="both"/>
        <w:rPr>
          <w:sz w:val="28"/>
          <w:szCs w:val="28"/>
        </w:rPr>
      </w:pPr>
    </w:p>
    <w:p w14:paraId="46F00EE1" w14:textId="77777777" w:rsidR="00D01F53" w:rsidRPr="00BF7471" w:rsidRDefault="00260976" w:rsidP="00BF7471">
      <w:pPr>
        <w:pStyle w:val="Heading3"/>
        <w:keepLines/>
        <w:numPr>
          <w:ilvl w:val="0"/>
          <w:numId w:val="1"/>
        </w:numPr>
        <w:tabs>
          <w:tab w:val="left" w:pos="720"/>
        </w:tabs>
        <w:spacing w:before="40" w:after="0" w:line="259" w:lineRule="auto"/>
        <w:ind w:left="720" w:hanging="360"/>
        <w:jc w:val="both"/>
        <w:rPr>
          <w:sz w:val="30"/>
          <w:szCs w:val="30"/>
        </w:rPr>
      </w:pPr>
      <w:r w:rsidRPr="00BF7471">
        <w:rPr>
          <w:b w:val="0"/>
          <w:bCs w:val="0"/>
          <w:color w:val="1F3763"/>
          <w:sz w:val="30"/>
          <w:szCs w:val="30"/>
        </w:rPr>
        <w:t>Potential threats</w:t>
      </w:r>
    </w:p>
    <w:p w14:paraId="02779A65" w14:textId="77777777" w:rsidR="00D01F53" w:rsidRPr="00BF7471" w:rsidRDefault="00D01F53" w:rsidP="00BF7471">
      <w:pPr>
        <w:spacing w:after="160" w:line="259" w:lineRule="auto"/>
        <w:jc w:val="both"/>
        <w:rPr>
          <w:sz w:val="28"/>
          <w:szCs w:val="28"/>
        </w:rPr>
      </w:pPr>
    </w:p>
    <w:p w14:paraId="37829753" w14:textId="40E60062" w:rsidR="00D01F53" w:rsidRDefault="00365B4D" w:rsidP="00BF7471">
      <w:pPr>
        <w:spacing w:after="160" w:line="259" w:lineRule="auto"/>
        <w:jc w:val="both"/>
        <w:rPr>
          <w:sz w:val="28"/>
          <w:szCs w:val="28"/>
        </w:rPr>
      </w:pPr>
      <w:r w:rsidRPr="00365B4D">
        <w:rPr>
          <w:sz w:val="28"/>
          <w:szCs w:val="28"/>
        </w:rPr>
        <w:t>Potential cutting edge threats to the undertaking can as well be recognized. In this illustrate, it is basic that the gather have capacity or nature with all stages and working systems utilized inside the organization.(</w:t>
      </w:r>
      <w:proofErr w:type="spellStart"/>
      <w:r w:rsidRPr="00365B4D">
        <w:rPr>
          <w:sz w:val="28"/>
          <w:szCs w:val="28"/>
        </w:rPr>
        <w:t>Cichonski</w:t>
      </w:r>
      <w:proofErr w:type="spellEnd"/>
      <w:r w:rsidRPr="00365B4D">
        <w:rPr>
          <w:sz w:val="28"/>
          <w:szCs w:val="28"/>
        </w:rPr>
        <w:t xml:space="preserve"> et al., 2012) On the off chance that this not exist interior the centralized bunch component, at that point there must be components in put to combine with the spread gather people or other organizational specialists who can grant the required data.</w:t>
      </w:r>
    </w:p>
    <w:p w14:paraId="52A981DF" w14:textId="77777777" w:rsidR="00365B4D" w:rsidRPr="00BF7471" w:rsidRDefault="00365B4D" w:rsidP="00BF7471">
      <w:pPr>
        <w:spacing w:after="160" w:line="259" w:lineRule="auto"/>
        <w:jc w:val="both"/>
        <w:rPr>
          <w:sz w:val="28"/>
          <w:szCs w:val="28"/>
        </w:rPr>
      </w:pPr>
    </w:p>
    <w:p w14:paraId="27F414CF" w14:textId="77777777" w:rsidR="00D01F53" w:rsidRPr="00BF7471" w:rsidRDefault="00260976" w:rsidP="00BF7471">
      <w:pPr>
        <w:pStyle w:val="Heading3"/>
        <w:keepLines/>
        <w:numPr>
          <w:ilvl w:val="0"/>
          <w:numId w:val="1"/>
        </w:numPr>
        <w:tabs>
          <w:tab w:val="left" w:pos="720"/>
        </w:tabs>
        <w:spacing w:before="40" w:after="0" w:line="259" w:lineRule="auto"/>
        <w:ind w:left="720" w:hanging="360"/>
        <w:jc w:val="both"/>
        <w:rPr>
          <w:sz w:val="30"/>
          <w:szCs w:val="30"/>
        </w:rPr>
      </w:pPr>
      <w:r w:rsidRPr="00BF7471">
        <w:rPr>
          <w:b w:val="0"/>
          <w:bCs w:val="0"/>
          <w:color w:val="1F3763"/>
          <w:sz w:val="30"/>
          <w:szCs w:val="30"/>
        </w:rPr>
        <w:t>Additional Services</w:t>
      </w:r>
    </w:p>
    <w:p w14:paraId="59CF11E1" w14:textId="1FF921CE" w:rsidR="00D01F53" w:rsidRDefault="00D01F53" w:rsidP="00BF7471">
      <w:pPr>
        <w:spacing w:after="160" w:line="259" w:lineRule="auto"/>
        <w:jc w:val="both"/>
        <w:rPr>
          <w:sz w:val="28"/>
          <w:szCs w:val="28"/>
        </w:rPr>
      </w:pPr>
    </w:p>
    <w:p w14:paraId="3392A065" w14:textId="26E7F665" w:rsidR="00AB7AAE" w:rsidRDefault="00AB7AAE" w:rsidP="00BF7471">
      <w:pPr>
        <w:spacing w:after="160" w:line="259" w:lineRule="auto"/>
        <w:jc w:val="both"/>
        <w:rPr>
          <w:sz w:val="28"/>
          <w:szCs w:val="28"/>
        </w:rPr>
      </w:pPr>
      <w:r w:rsidRPr="00AB7AAE">
        <w:rPr>
          <w:sz w:val="28"/>
          <w:szCs w:val="28"/>
        </w:rPr>
        <w:t>In development to its middle organizations, a CSIRT may select to offer other organizations. The taking after organizations are those most likely to be given. (Tan et al., 2003)</w:t>
      </w:r>
    </w:p>
    <w:p w14:paraId="4EE18561" w14:textId="74CAA0F9" w:rsidR="00D01F53" w:rsidRDefault="00D01F53" w:rsidP="00BF7471">
      <w:pPr>
        <w:spacing w:after="160" w:line="259" w:lineRule="auto"/>
        <w:jc w:val="both"/>
        <w:rPr>
          <w:sz w:val="28"/>
          <w:szCs w:val="28"/>
        </w:rPr>
      </w:pPr>
    </w:p>
    <w:p w14:paraId="36AC7B3C" w14:textId="77777777" w:rsidR="00AB7AAE" w:rsidRPr="00AB7AAE" w:rsidRDefault="00AB7AAE" w:rsidP="00AB7AAE">
      <w:pPr>
        <w:spacing w:after="160" w:line="259" w:lineRule="auto"/>
        <w:jc w:val="both"/>
        <w:rPr>
          <w:sz w:val="28"/>
          <w:szCs w:val="28"/>
        </w:rPr>
      </w:pPr>
      <w:r w:rsidRPr="00AB7AAE">
        <w:rPr>
          <w:sz w:val="28"/>
          <w:szCs w:val="28"/>
        </w:rPr>
        <w:t></w:t>
      </w:r>
      <w:r w:rsidRPr="00AB7AAE">
        <w:rPr>
          <w:sz w:val="28"/>
          <w:szCs w:val="28"/>
        </w:rPr>
        <w:tab/>
        <w:t xml:space="preserve">Occurrence Response on Area </w:t>
      </w:r>
    </w:p>
    <w:p w14:paraId="12007BB3" w14:textId="77777777" w:rsidR="00AB7AAE" w:rsidRPr="00AB7AAE" w:rsidRDefault="00AB7AAE" w:rsidP="00AB7AAE">
      <w:pPr>
        <w:spacing w:after="160" w:line="259" w:lineRule="auto"/>
        <w:jc w:val="both"/>
        <w:rPr>
          <w:sz w:val="28"/>
          <w:szCs w:val="28"/>
        </w:rPr>
      </w:pPr>
      <w:r w:rsidRPr="00AB7AAE">
        <w:rPr>
          <w:sz w:val="28"/>
          <w:szCs w:val="28"/>
        </w:rPr>
        <w:t xml:space="preserve"> </w:t>
      </w:r>
      <w:r w:rsidRPr="00AB7AAE">
        <w:rPr>
          <w:sz w:val="28"/>
          <w:szCs w:val="28"/>
        </w:rPr>
        <w:t></w:t>
      </w:r>
      <w:r w:rsidRPr="00AB7AAE">
        <w:rPr>
          <w:sz w:val="28"/>
          <w:szCs w:val="28"/>
        </w:rPr>
        <w:tab/>
        <w:t xml:space="preserve">Interruption Revelation Organizations </w:t>
      </w:r>
    </w:p>
    <w:p w14:paraId="37963FC5" w14:textId="77777777" w:rsidR="00AB7AAE" w:rsidRPr="00AB7AAE" w:rsidRDefault="00AB7AAE" w:rsidP="00AB7AAE">
      <w:pPr>
        <w:spacing w:after="160" w:line="259" w:lineRule="auto"/>
        <w:jc w:val="both"/>
        <w:rPr>
          <w:sz w:val="28"/>
          <w:szCs w:val="28"/>
        </w:rPr>
      </w:pPr>
      <w:r w:rsidRPr="00AB7AAE">
        <w:rPr>
          <w:sz w:val="28"/>
          <w:szCs w:val="28"/>
        </w:rPr>
        <w:t xml:space="preserve"> </w:t>
      </w:r>
      <w:r w:rsidRPr="00AB7AAE">
        <w:rPr>
          <w:sz w:val="28"/>
          <w:szCs w:val="28"/>
        </w:rPr>
        <w:t></w:t>
      </w:r>
      <w:r w:rsidRPr="00AB7AAE">
        <w:rPr>
          <w:sz w:val="28"/>
          <w:szCs w:val="28"/>
        </w:rPr>
        <w:tab/>
        <w:t xml:space="preserve">Powerlessness and Artifact Examination </w:t>
      </w:r>
    </w:p>
    <w:p w14:paraId="1A1935D2" w14:textId="77777777" w:rsidR="00AB7AAE" w:rsidRPr="00AB7AAE" w:rsidRDefault="00AB7AAE" w:rsidP="00AB7AAE">
      <w:pPr>
        <w:spacing w:after="160" w:line="259" w:lineRule="auto"/>
        <w:jc w:val="both"/>
        <w:rPr>
          <w:sz w:val="28"/>
          <w:szCs w:val="28"/>
        </w:rPr>
      </w:pPr>
      <w:r w:rsidRPr="00AB7AAE">
        <w:rPr>
          <w:sz w:val="28"/>
          <w:szCs w:val="28"/>
        </w:rPr>
        <w:t xml:space="preserve"> </w:t>
      </w:r>
      <w:r w:rsidRPr="00AB7AAE">
        <w:rPr>
          <w:sz w:val="28"/>
          <w:szCs w:val="28"/>
        </w:rPr>
        <w:t></w:t>
      </w:r>
      <w:r w:rsidRPr="00AB7AAE">
        <w:rPr>
          <w:sz w:val="28"/>
          <w:szCs w:val="28"/>
        </w:rPr>
        <w:tab/>
        <w:t xml:space="preserve">Security Audits or Assessments </w:t>
      </w:r>
    </w:p>
    <w:p w14:paraId="5432772E" w14:textId="77777777" w:rsidR="00AB7AAE" w:rsidRPr="00AB7AAE" w:rsidRDefault="00AB7AAE" w:rsidP="00AB7AAE">
      <w:pPr>
        <w:spacing w:after="160" w:line="259" w:lineRule="auto"/>
        <w:jc w:val="both"/>
        <w:rPr>
          <w:sz w:val="28"/>
          <w:szCs w:val="28"/>
        </w:rPr>
      </w:pPr>
      <w:r w:rsidRPr="00AB7AAE">
        <w:rPr>
          <w:sz w:val="28"/>
          <w:szCs w:val="28"/>
        </w:rPr>
        <w:t xml:space="preserve"> </w:t>
      </w:r>
      <w:r w:rsidRPr="00AB7AAE">
        <w:rPr>
          <w:sz w:val="28"/>
          <w:szCs w:val="28"/>
        </w:rPr>
        <w:t></w:t>
      </w:r>
      <w:r w:rsidRPr="00AB7AAE">
        <w:rPr>
          <w:sz w:val="28"/>
          <w:szCs w:val="28"/>
        </w:rPr>
        <w:tab/>
        <w:t xml:space="preserve">Setup and Bolster of Security Instruments </w:t>
      </w:r>
    </w:p>
    <w:p w14:paraId="1C8E58AF" w14:textId="06302592" w:rsidR="00AB7AAE" w:rsidRDefault="00AB7AAE" w:rsidP="00AB7AAE">
      <w:pPr>
        <w:spacing w:after="160" w:line="259" w:lineRule="auto"/>
        <w:jc w:val="both"/>
        <w:rPr>
          <w:sz w:val="28"/>
          <w:szCs w:val="28"/>
        </w:rPr>
      </w:pPr>
      <w:r w:rsidRPr="00AB7AAE">
        <w:rPr>
          <w:sz w:val="28"/>
          <w:szCs w:val="28"/>
        </w:rPr>
        <w:t xml:space="preserve"> </w:t>
      </w:r>
      <w:r w:rsidRPr="00AB7AAE">
        <w:rPr>
          <w:sz w:val="28"/>
          <w:szCs w:val="28"/>
        </w:rPr>
        <w:t></w:t>
      </w:r>
      <w:r w:rsidRPr="00AB7AAE">
        <w:rPr>
          <w:sz w:val="28"/>
          <w:szCs w:val="28"/>
        </w:rPr>
        <w:tab/>
        <w:t>Advancement of Security Instruments</w:t>
      </w:r>
    </w:p>
    <w:p w14:paraId="001E079E" w14:textId="77777777" w:rsidR="00AB7AAE" w:rsidRPr="00BF7471" w:rsidRDefault="00AB7AAE" w:rsidP="00AB7AAE">
      <w:pPr>
        <w:spacing w:after="160" w:line="259" w:lineRule="auto"/>
        <w:jc w:val="both"/>
        <w:rPr>
          <w:sz w:val="28"/>
          <w:szCs w:val="28"/>
        </w:rPr>
      </w:pPr>
    </w:p>
    <w:p w14:paraId="3CC6BA99" w14:textId="77777777" w:rsidR="00D01F53" w:rsidRPr="00BF7471" w:rsidRDefault="00260976" w:rsidP="00BF7471">
      <w:pPr>
        <w:pStyle w:val="Heading3"/>
        <w:keepLines/>
        <w:numPr>
          <w:ilvl w:val="0"/>
          <w:numId w:val="1"/>
        </w:numPr>
        <w:tabs>
          <w:tab w:val="left" w:pos="795"/>
        </w:tabs>
        <w:spacing w:before="40" w:after="0" w:line="259" w:lineRule="auto"/>
        <w:ind w:left="795" w:hanging="360"/>
        <w:jc w:val="both"/>
        <w:rPr>
          <w:sz w:val="30"/>
          <w:szCs w:val="30"/>
        </w:rPr>
      </w:pPr>
      <w:r w:rsidRPr="00BF7471">
        <w:rPr>
          <w:b w:val="0"/>
          <w:bCs w:val="0"/>
          <w:color w:val="1F3763"/>
          <w:sz w:val="30"/>
          <w:szCs w:val="30"/>
        </w:rPr>
        <w:t>Staff</w:t>
      </w:r>
    </w:p>
    <w:p w14:paraId="3E29A1A2" w14:textId="3061B42E" w:rsidR="00D01F53" w:rsidRDefault="00D01F53" w:rsidP="00BF7471">
      <w:pPr>
        <w:spacing w:after="160" w:line="259" w:lineRule="auto"/>
        <w:jc w:val="both"/>
        <w:rPr>
          <w:sz w:val="28"/>
          <w:szCs w:val="28"/>
        </w:rPr>
      </w:pPr>
    </w:p>
    <w:p w14:paraId="2F4A1956" w14:textId="1E6ED2BE" w:rsidR="00AB7AAE" w:rsidRDefault="00AB7AAE" w:rsidP="00BF7471">
      <w:pPr>
        <w:spacing w:after="160" w:line="259" w:lineRule="auto"/>
        <w:jc w:val="both"/>
        <w:rPr>
          <w:sz w:val="28"/>
          <w:szCs w:val="28"/>
        </w:rPr>
      </w:pPr>
      <w:r w:rsidRPr="00AB7AAE">
        <w:rPr>
          <w:sz w:val="28"/>
          <w:szCs w:val="28"/>
        </w:rPr>
        <w:t>A collective CSIRT gives a collective staff that commits 100%  to event response organizations. The spread bunch supplements and supports the CSIRT middle works out on a half and full introduce. A combined CSIRT gives a centralized staff that commits 100% of their time to event response organizations. The spread bunch supplements and supports the CSIRT middle works out on a full or half premise.</w:t>
      </w:r>
    </w:p>
    <w:p w14:paraId="1611580D" w14:textId="4DA697A2" w:rsidR="00AB7AAE" w:rsidRDefault="00AB7AAE" w:rsidP="00BF7471">
      <w:pPr>
        <w:spacing w:after="160" w:line="259" w:lineRule="auto"/>
        <w:jc w:val="both"/>
        <w:rPr>
          <w:sz w:val="28"/>
          <w:szCs w:val="28"/>
        </w:rPr>
      </w:pPr>
    </w:p>
    <w:p w14:paraId="22461DD4" w14:textId="77777777" w:rsidR="00AB7AAE" w:rsidRPr="00AB7AAE" w:rsidRDefault="00AB7AAE" w:rsidP="00AB7AAE">
      <w:pPr>
        <w:spacing w:after="160" w:line="259" w:lineRule="auto"/>
        <w:jc w:val="both"/>
        <w:rPr>
          <w:sz w:val="28"/>
          <w:szCs w:val="28"/>
        </w:rPr>
      </w:pPr>
      <w:r w:rsidRPr="00AB7AAE">
        <w:rPr>
          <w:sz w:val="28"/>
          <w:szCs w:val="28"/>
        </w:rPr>
        <w:t xml:space="preserve">The  staff contains the taking after people: </w:t>
      </w:r>
    </w:p>
    <w:p w14:paraId="76F316C5" w14:textId="3BE8199D" w:rsidR="00AB7AAE" w:rsidRPr="00AB7AAE" w:rsidRDefault="00AB7AAE" w:rsidP="00AB7AAE">
      <w:pPr>
        <w:spacing w:after="160" w:line="259" w:lineRule="auto"/>
        <w:jc w:val="both"/>
        <w:rPr>
          <w:sz w:val="28"/>
          <w:szCs w:val="28"/>
        </w:rPr>
      </w:pPr>
      <w:r w:rsidRPr="00AB7AAE">
        <w:rPr>
          <w:sz w:val="28"/>
          <w:szCs w:val="28"/>
        </w:rPr>
        <w:t xml:space="preserve"> </w:t>
      </w:r>
      <w:r w:rsidRPr="00AB7AAE">
        <w:rPr>
          <w:sz w:val="28"/>
          <w:szCs w:val="28"/>
        </w:rPr>
        <w:t></w:t>
      </w:r>
      <w:r>
        <w:rPr>
          <w:sz w:val="28"/>
          <w:szCs w:val="28"/>
        </w:rPr>
        <w:t xml:space="preserve">      </w:t>
      </w:r>
      <w:r w:rsidRPr="00AB7AAE">
        <w:rPr>
          <w:sz w:val="28"/>
          <w:szCs w:val="28"/>
        </w:rPr>
        <w:t>boss  allotted reinforcement  to  staff</w:t>
      </w:r>
    </w:p>
    <w:p w14:paraId="66BD6BB7" w14:textId="77777777" w:rsidR="00AB7AAE" w:rsidRPr="00AB7AAE" w:rsidRDefault="00AB7AAE" w:rsidP="00AB7AAE">
      <w:pPr>
        <w:spacing w:after="160" w:line="259" w:lineRule="auto"/>
        <w:jc w:val="both"/>
        <w:rPr>
          <w:sz w:val="28"/>
          <w:szCs w:val="28"/>
        </w:rPr>
      </w:pPr>
      <w:r w:rsidRPr="00AB7AAE">
        <w:rPr>
          <w:sz w:val="28"/>
          <w:szCs w:val="28"/>
        </w:rPr>
        <w:t xml:space="preserve"> </w:t>
      </w:r>
      <w:r w:rsidRPr="00AB7AAE">
        <w:rPr>
          <w:sz w:val="28"/>
          <w:szCs w:val="28"/>
        </w:rPr>
        <w:t></w:t>
      </w:r>
      <w:r w:rsidRPr="00AB7AAE">
        <w:rPr>
          <w:sz w:val="28"/>
          <w:szCs w:val="28"/>
        </w:rPr>
        <w:tab/>
        <w:t xml:space="preserve">one administrative reinforce individual </w:t>
      </w:r>
    </w:p>
    <w:p w14:paraId="0BDA37E8" w14:textId="77777777" w:rsidR="00AB7AAE" w:rsidRPr="00AB7AAE" w:rsidRDefault="00AB7AAE" w:rsidP="00AB7AAE">
      <w:pPr>
        <w:spacing w:after="160" w:line="259" w:lineRule="auto"/>
        <w:jc w:val="both"/>
        <w:rPr>
          <w:sz w:val="28"/>
          <w:szCs w:val="28"/>
        </w:rPr>
      </w:pPr>
      <w:r w:rsidRPr="00AB7AAE">
        <w:rPr>
          <w:sz w:val="28"/>
          <w:szCs w:val="28"/>
        </w:rPr>
        <w:t xml:space="preserve"> </w:t>
      </w:r>
      <w:r w:rsidRPr="00AB7AAE">
        <w:rPr>
          <w:sz w:val="28"/>
          <w:szCs w:val="28"/>
        </w:rPr>
        <w:t></w:t>
      </w:r>
      <w:r w:rsidRPr="00AB7AAE">
        <w:rPr>
          <w:sz w:val="28"/>
          <w:szCs w:val="28"/>
        </w:rPr>
        <w:tab/>
        <w:t>a few chairmen or others who have involvement in incident/vulnerability managing with exercises.</w:t>
      </w:r>
    </w:p>
    <w:p w14:paraId="4D9F6C63" w14:textId="77777777" w:rsidR="00AB7AAE" w:rsidRPr="00AB7AAE" w:rsidRDefault="00AB7AAE" w:rsidP="00AB7AAE">
      <w:pPr>
        <w:spacing w:after="160" w:line="259" w:lineRule="auto"/>
        <w:jc w:val="both"/>
        <w:rPr>
          <w:sz w:val="28"/>
          <w:szCs w:val="28"/>
        </w:rPr>
      </w:pPr>
      <w:r w:rsidRPr="00AB7AAE">
        <w:rPr>
          <w:sz w:val="28"/>
          <w:szCs w:val="28"/>
        </w:rPr>
        <w:t xml:space="preserve"> </w:t>
      </w:r>
      <w:r w:rsidRPr="00AB7AAE">
        <w:rPr>
          <w:sz w:val="28"/>
          <w:szCs w:val="28"/>
        </w:rPr>
        <w:t></w:t>
      </w:r>
      <w:r w:rsidRPr="00AB7AAE">
        <w:rPr>
          <w:sz w:val="28"/>
          <w:szCs w:val="28"/>
        </w:rPr>
        <w:tab/>
        <w:t>one or more system chairmen to supply establishment support .</w:t>
      </w:r>
    </w:p>
    <w:p w14:paraId="780DF923" w14:textId="77777777" w:rsidR="00AB7AAE" w:rsidRPr="00AB7AAE" w:rsidRDefault="00AB7AAE" w:rsidP="00AB7AAE">
      <w:pPr>
        <w:spacing w:after="160" w:line="259" w:lineRule="auto"/>
        <w:jc w:val="both"/>
        <w:rPr>
          <w:sz w:val="28"/>
          <w:szCs w:val="28"/>
        </w:rPr>
      </w:pPr>
      <w:r w:rsidRPr="00AB7AAE">
        <w:rPr>
          <w:sz w:val="28"/>
          <w:szCs w:val="28"/>
        </w:rPr>
        <w:t xml:space="preserve"> </w:t>
      </w:r>
      <w:r w:rsidRPr="00AB7AAE">
        <w:rPr>
          <w:sz w:val="28"/>
          <w:szCs w:val="28"/>
        </w:rPr>
        <w:t></w:t>
      </w:r>
      <w:r w:rsidRPr="00AB7AAE">
        <w:rPr>
          <w:sz w:val="28"/>
          <w:szCs w:val="28"/>
        </w:rPr>
        <w:tab/>
        <w:t>one or more work region staff. These staff can besides perform triage and can be shared with other parts of the organization.</w:t>
      </w:r>
    </w:p>
    <w:p w14:paraId="4B1BB87D" w14:textId="77777777" w:rsidR="00AB7AAE" w:rsidRPr="00AB7AAE" w:rsidRDefault="00AB7AAE" w:rsidP="00AB7AAE">
      <w:pPr>
        <w:spacing w:after="160" w:line="259" w:lineRule="auto"/>
        <w:jc w:val="both"/>
        <w:rPr>
          <w:sz w:val="28"/>
          <w:szCs w:val="28"/>
        </w:rPr>
      </w:pPr>
      <w:r w:rsidRPr="00AB7AAE">
        <w:rPr>
          <w:sz w:val="28"/>
          <w:szCs w:val="28"/>
        </w:rPr>
        <w:t xml:space="preserve"> </w:t>
      </w:r>
      <w:r w:rsidRPr="00AB7AAE">
        <w:rPr>
          <w:sz w:val="28"/>
          <w:szCs w:val="28"/>
        </w:rPr>
        <w:t></w:t>
      </w:r>
      <w:r w:rsidRPr="00AB7AAE">
        <w:rPr>
          <w:sz w:val="28"/>
          <w:szCs w:val="28"/>
        </w:rPr>
        <w:tab/>
        <w:t xml:space="preserve">Adequate dispersed staff (number chosen by parent organization) with reasonable fortifications recognized. The  staff contains the taking after people: </w:t>
      </w:r>
    </w:p>
    <w:p w14:paraId="01816828" w14:textId="78536FD9" w:rsidR="00AB7AAE" w:rsidRPr="00AB7AAE" w:rsidRDefault="00AB7AAE" w:rsidP="00AB7AAE">
      <w:pPr>
        <w:spacing w:after="160" w:line="259" w:lineRule="auto"/>
        <w:jc w:val="both"/>
        <w:rPr>
          <w:sz w:val="28"/>
          <w:szCs w:val="28"/>
        </w:rPr>
      </w:pPr>
      <w:r w:rsidRPr="00AB7AAE">
        <w:rPr>
          <w:sz w:val="28"/>
          <w:szCs w:val="28"/>
        </w:rPr>
        <w:t xml:space="preserve"> </w:t>
      </w:r>
      <w:r w:rsidRPr="00AB7AAE">
        <w:rPr>
          <w:sz w:val="28"/>
          <w:szCs w:val="28"/>
        </w:rPr>
        <w:t></w:t>
      </w:r>
      <w:r>
        <w:rPr>
          <w:sz w:val="28"/>
          <w:szCs w:val="28"/>
        </w:rPr>
        <w:t xml:space="preserve">      </w:t>
      </w:r>
      <w:r w:rsidRPr="00AB7AAE">
        <w:rPr>
          <w:sz w:val="28"/>
          <w:szCs w:val="28"/>
        </w:rPr>
        <w:t>boss  allotted reinforcement  to  staff</w:t>
      </w:r>
    </w:p>
    <w:p w14:paraId="5C858AB7" w14:textId="77777777" w:rsidR="00AB7AAE" w:rsidRPr="00AB7AAE" w:rsidRDefault="00AB7AAE" w:rsidP="00AB7AAE">
      <w:pPr>
        <w:spacing w:after="160" w:line="259" w:lineRule="auto"/>
        <w:jc w:val="both"/>
        <w:rPr>
          <w:sz w:val="28"/>
          <w:szCs w:val="28"/>
        </w:rPr>
      </w:pPr>
      <w:r w:rsidRPr="00AB7AAE">
        <w:rPr>
          <w:sz w:val="28"/>
          <w:szCs w:val="28"/>
        </w:rPr>
        <w:t xml:space="preserve"> </w:t>
      </w:r>
      <w:r w:rsidRPr="00AB7AAE">
        <w:rPr>
          <w:sz w:val="28"/>
          <w:szCs w:val="28"/>
        </w:rPr>
        <w:t></w:t>
      </w:r>
      <w:r w:rsidRPr="00AB7AAE">
        <w:rPr>
          <w:sz w:val="28"/>
          <w:szCs w:val="28"/>
        </w:rPr>
        <w:tab/>
        <w:t xml:space="preserve">one administrative reinforce individual </w:t>
      </w:r>
    </w:p>
    <w:p w14:paraId="0A277390" w14:textId="77777777" w:rsidR="00AB7AAE" w:rsidRPr="00AB7AAE" w:rsidRDefault="00AB7AAE" w:rsidP="00AB7AAE">
      <w:pPr>
        <w:spacing w:after="160" w:line="259" w:lineRule="auto"/>
        <w:jc w:val="both"/>
        <w:rPr>
          <w:sz w:val="28"/>
          <w:szCs w:val="28"/>
        </w:rPr>
      </w:pPr>
      <w:r w:rsidRPr="00AB7AAE">
        <w:rPr>
          <w:sz w:val="28"/>
          <w:szCs w:val="28"/>
        </w:rPr>
        <w:t xml:space="preserve"> </w:t>
      </w:r>
      <w:r w:rsidRPr="00AB7AAE">
        <w:rPr>
          <w:sz w:val="28"/>
          <w:szCs w:val="28"/>
        </w:rPr>
        <w:t></w:t>
      </w:r>
      <w:r w:rsidRPr="00AB7AAE">
        <w:rPr>
          <w:sz w:val="28"/>
          <w:szCs w:val="28"/>
        </w:rPr>
        <w:tab/>
        <w:t>a few chairmen or others who have involvement in incident/vulnerability managing with exercises.</w:t>
      </w:r>
    </w:p>
    <w:p w14:paraId="26891B87" w14:textId="77777777" w:rsidR="00AB7AAE" w:rsidRPr="00AB7AAE" w:rsidRDefault="00AB7AAE" w:rsidP="00AB7AAE">
      <w:pPr>
        <w:spacing w:after="160" w:line="259" w:lineRule="auto"/>
        <w:jc w:val="both"/>
        <w:rPr>
          <w:sz w:val="28"/>
          <w:szCs w:val="28"/>
        </w:rPr>
      </w:pPr>
      <w:r w:rsidRPr="00AB7AAE">
        <w:rPr>
          <w:sz w:val="28"/>
          <w:szCs w:val="28"/>
        </w:rPr>
        <w:t xml:space="preserve"> </w:t>
      </w:r>
      <w:r w:rsidRPr="00AB7AAE">
        <w:rPr>
          <w:sz w:val="28"/>
          <w:szCs w:val="28"/>
        </w:rPr>
        <w:t></w:t>
      </w:r>
      <w:r w:rsidRPr="00AB7AAE">
        <w:rPr>
          <w:sz w:val="28"/>
          <w:szCs w:val="28"/>
        </w:rPr>
        <w:tab/>
        <w:t>one or more system chairmen to supply establishment support .</w:t>
      </w:r>
    </w:p>
    <w:p w14:paraId="74F1D711" w14:textId="77777777" w:rsidR="00AB7AAE" w:rsidRPr="00AB7AAE" w:rsidRDefault="00AB7AAE" w:rsidP="00AB7AAE">
      <w:pPr>
        <w:spacing w:after="160" w:line="259" w:lineRule="auto"/>
        <w:jc w:val="both"/>
        <w:rPr>
          <w:sz w:val="28"/>
          <w:szCs w:val="28"/>
        </w:rPr>
      </w:pPr>
      <w:r w:rsidRPr="00AB7AAE">
        <w:rPr>
          <w:sz w:val="28"/>
          <w:szCs w:val="28"/>
        </w:rPr>
        <w:t xml:space="preserve"> </w:t>
      </w:r>
      <w:r w:rsidRPr="00AB7AAE">
        <w:rPr>
          <w:sz w:val="28"/>
          <w:szCs w:val="28"/>
        </w:rPr>
        <w:t></w:t>
      </w:r>
      <w:r w:rsidRPr="00AB7AAE">
        <w:rPr>
          <w:sz w:val="28"/>
          <w:szCs w:val="28"/>
        </w:rPr>
        <w:tab/>
        <w:t>one or more work region staff. These staff can besides perform triage and can be shared with other parts of the organization.</w:t>
      </w:r>
    </w:p>
    <w:p w14:paraId="0B13FB18" w14:textId="7CD49CE2" w:rsidR="00AB7AAE" w:rsidRPr="00BF7471" w:rsidRDefault="00AB7AAE" w:rsidP="00AB7AAE">
      <w:pPr>
        <w:spacing w:after="160" w:line="259" w:lineRule="auto"/>
        <w:jc w:val="both"/>
        <w:rPr>
          <w:sz w:val="28"/>
          <w:szCs w:val="28"/>
        </w:rPr>
      </w:pPr>
      <w:r w:rsidRPr="00AB7AAE">
        <w:rPr>
          <w:sz w:val="28"/>
          <w:szCs w:val="28"/>
        </w:rPr>
        <w:t xml:space="preserve"> </w:t>
      </w:r>
      <w:r w:rsidRPr="00AB7AAE">
        <w:rPr>
          <w:sz w:val="28"/>
          <w:szCs w:val="28"/>
        </w:rPr>
        <w:t></w:t>
      </w:r>
      <w:r w:rsidRPr="00AB7AAE">
        <w:rPr>
          <w:sz w:val="28"/>
          <w:szCs w:val="28"/>
        </w:rPr>
        <w:tab/>
        <w:t>Adequate dispersed staff (number chosen by parent organization) with reasonable fortifications recognized.</w:t>
      </w:r>
    </w:p>
    <w:p w14:paraId="2B214C1F" w14:textId="77777777" w:rsidR="00D01F53" w:rsidRPr="00BF7471" w:rsidRDefault="00D01F53" w:rsidP="00BF7471">
      <w:pPr>
        <w:spacing w:after="160" w:line="259" w:lineRule="auto"/>
        <w:jc w:val="both"/>
        <w:rPr>
          <w:sz w:val="28"/>
          <w:szCs w:val="28"/>
        </w:rPr>
      </w:pPr>
    </w:p>
    <w:p w14:paraId="377216AE" w14:textId="77777777" w:rsidR="00D01F53" w:rsidRPr="00BF7471" w:rsidRDefault="00260976" w:rsidP="00BF7471">
      <w:pPr>
        <w:pStyle w:val="Heading3"/>
        <w:keepLines/>
        <w:numPr>
          <w:ilvl w:val="0"/>
          <w:numId w:val="1"/>
        </w:numPr>
        <w:tabs>
          <w:tab w:val="left" w:pos="720"/>
        </w:tabs>
        <w:spacing w:before="40" w:after="0" w:line="259" w:lineRule="auto"/>
        <w:ind w:left="720" w:hanging="360"/>
        <w:jc w:val="both"/>
        <w:rPr>
          <w:sz w:val="30"/>
          <w:szCs w:val="30"/>
        </w:rPr>
      </w:pPr>
      <w:r w:rsidRPr="00BF7471">
        <w:rPr>
          <w:b w:val="0"/>
          <w:bCs w:val="0"/>
          <w:color w:val="1F3763"/>
          <w:sz w:val="30"/>
          <w:szCs w:val="30"/>
        </w:rPr>
        <w:t>Equipment</w:t>
      </w:r>
    </w:p>
    <w:p w14:paraId="0A58E248" w14:textId="66F02FC6" w:rsidR="00D01F53" w:rsidRDefault="00D01F53" w:rsidP="00BF7471">
      <w:pPr>
        <w:spacing w:after="160" w:line="259" w:lineRule="auto"/>
        <w:jc w:val="both"/>
        <w:rPr>
          <w:sz w:val="28"/>
          <w:szCs w:val="28"/>
        </w:rPr>
      </w:pPr>
    </w:p>
    <w:p w14:paraId="10368D23" w14:textId="7B5F244E" w:rsidR="00F9056F" w:rsidRDefault="00F9056F" w:rsidP="00F9056F">
      <w:pPr>
        <w:spacing w:after="160" w:line="259" w:lineRule="auto"/>
        <w:jc w:val="both"/>
        <w:rPr>
          <w:sz w:val="28"/>
          <w:szCs w:val="28"/>
        </w:rPr>
      </w:pPr>
      <w:proofErr w:type="spellStart"/>
      <w:r w:rsidRPr="00F9056F">
        <w:rPr>
          <w:sz w:val="28"/>
          <w:szCs w:val="28"/>
        </w:rPr>
        <w:t>Equipments</w:t>
      </w:r>
      <w:proofErr w:type="spellEnd"/>
      <w:r w:rsidRPr="00F9056F">
        <w:rPr>
          <w:sz w:val="28"/>
          <w:szCs w:val="28"/>
        </w:rPr>
        <w:t xml:space="preserve"> are required to </w:t>
      </w:r>
      <w:proofErr w:type="spellStart"/>
      <w:r w:rsidRPr="00F9056F">
        <w:rPr>
          <w:sz w:val="28"/>
          <w:szCs w:val="28"/>
        </w:rPr>
        <w:t>supportss</w:t>
      </w:r>
      <w:proofErr w:type="spellEnd"/>
      <w:r w:rsidRPr="00F9056F">
        <w:rPr>
          <w:sz w:val="28"/>
          <w:szCs w:val="28"/>
        </w:rPr>
        <w:t xml:space="preserve">  centralized CSIRT people This joins (but isn't limited to) the taking after: (Schultz Jr et al., 1990) </w:t>
      </w:r>
    </w:p>
    <w:p w14:paraId="0C00B029" w14:textId="77777777" w:rsidR="00F9056F" w:rsidRPr="00F9056F" w:rsidRDefault="00F9056F" w:rsidP="00F9056F">
      <w:pPr>
        <w:spacing w:after="160" w:line="259" w:lineRule="auto"/>
        <w:jc w:val="both"/>
        <w:rPr>
          <w:sz w:val="28"/>
          <w:szCs w:val="28"/>
        </w:rPr>
      </w:pPr>
    </w:p>
    <w:p w14:paraId="17D12E91" w14:textId="77777777" w:rsidR="00F9056F" w:rsidRPr="00F9056F" w:rsidRDefault="00F9056F" w:rsidP="00F9056F">
      <w:pPr>
        <w:spacing w:after="160" w:line="259" w:lineRule="auto"/>
        <w:jc w:val="both"/>
        <w:rPr>
          <w:sz w:val="28"/>
          <w:szCs w:val="28"/>
        </w:rPr>
      </w:pPr>
      <w:r w:rsidRPr="00F9056F">
        <w:rPr>
          <w:sz w:val="28"/>
          <w:szCs w:val="28"/>
        </w:rPr>
        <w:t xml:space="preserve"> </w:t>
      </w:r>
      <w:r w:rsidRPr="00F9056F">
        <w:rPr>
          <w:sz w:val="28"/>
          <w:szCs w:val="28"/>
        </w:rPr>
        <w:t></w:t>
      </w:r>
      <w:r w:rsidRPr="00F9056F">
        <w:rPr>
          <w:sz w:val="28"/>
          <w:szCs w:val="28"/>
        </w:rPr>
        <w:tab/>
        <w:t xml:space="preserve">office places and furniture (work zones, copier, supplies, etc.) </w:t>
      </w:r>
    </w:p>
    <w:p w14:paraId="4EF422A7" w14:textId="77777777" w:rsidR="00F9056F" w:rsidRPr="00F9056F" w:rsidRDefault="00F9056F" w:rsidP="00F9056F">
      <w:pPr>
        <w:spacing w:after="160" w:line="259" w:lineRule="auto"/>
        <w:jc w:val="both"/>
        <w:rPr>
          <w:sz w:val="28"/>
          <w:szCs w:val="28"/>
        </w:rPr>
      </w:pPr>
      <w:r w:rsidRPr="00F9056F">
        <w:rPr>
          <w:sz w:val="28"/>
          <w:szCs w:val="28"/>
        </w:rPr>
        <w:t xml:space="preserve"> </w:t>
      </w:r>
      <w:r w:rsidRPr="00F9056F">
        <w:rPr>
          <w:sz w:val="28"/>
          <w:szCs w:val="28"/>
        </w:rPr>
        <w:t></w:t>
      </w:r>
      <w:r w:rsidRPr="00F9056F">
        <w:rPr>
          <w:sz w:val="28"/>
          <w:szCs w:val="28"/>
        </w:rPr>
        <w:tab/>
        <w:t xml:space="preserve">computer perform operations and exercises </w:t>
      </w:r>
    </w:p>
    <w:p w14:paraId="06E2406E" w14:textId="77777777" w:rsidR="00F9056F" w:rsidRPr="00F9056F" w:rsidRDefault="00F9056F" w:rsidP="00F9056F">
      <w:pPr>
        <w:spacing w:after="160" w:line="259" w:lineRule="auto"/>
        <w:jc w:val="both"/>
        <w:rPr>
          <w:sz w:val="28"/>
          <w:szCs w:val="28"/>
        </w:rPr>
      </w:pPr>
      <w:r w:rsidRPr="00F9056F">
        <w:rPr>
          <w:sz w:val="28"/>
          <w:szCs w:val="28"/>
        </w:rPr>
        <w:t xml:space="preserve"> </w:t>
      </w:r>
      <w:r w:rsidRPr="00F9056F">
        <w:rPr>
          <w:sz w:val="28"/>
          <w:szCs w:val="28"/>
        </w:rPr>
        <w:t xml:space="preserve">      Lab </w:t>
      </w:r>
      <w:proofErr w:type="spellStart"/>
      <w:r w:rsidRPr="00F9056F">
        <w:rPr>
          <w:sz w:val="28"/>
          <w:szCs w:val="28"/>
        </w:rPr>
        <w:t>faciliities</w:t>
      </w:r>
      <w:proofErr w:type="spellEnd"/>
    </w:p>
    <w:p w14:paraId="2765A5E2" w14:textId="30CE74AF" w:rsidR="00F9056F" w:rsidRDefault="00F9056F" w:rsidP="00F9056F">
      <w:pPr>
        <w:spacing w:after="160" w:line="259" w:lineRule="auto"/>
        <w:jc w:val="both"/>
        <w:rPr>
          <w:sz w:val="28"/>
          <w:szCs w:val="28"/>
        </w:rPr>
      </w:pPr>
      <w:r w:rsidRPr="00F9056F">
        <w:rPr>
          <w:sz w:val="28"/>
          <w:szCs w:val="28"/>
        </w:rPr>
        <w:t xml:space="preserve"> </w:t>
      </w:r>
      <w:r w:rsidRPr="00F9056F">
        <w:rPr>
          <w:sz w:val="28"/>
          <w:szCs w:val="28"/>
        </w:rPr>
        <w:t>      tour and residential equipment (for more distant get to, planning, and on-site visits)</w:t>
      </w:r>
    </w:p>
    <w:p w14:paraId="7C80536A" w14:textId="77777777" w:rsidR="00F9056F" w:rsidRPr="00BF7471" w:rsidRDefault="00F9056F" w:rsidP="00BF7471">
      <w:pPr>
        <w:spacing w:after="160" w:line="259" w:lineRule="auto"/>
        <w:jc w:val="both"/>
        <w:rPr>
          <w:sz w:val="28"/>
          <w:szCs w:val="28"/>
        </w:rPr>
      </w:pPr>
    </w:p>
    <w:p w14:paraId="0EEDA114" w14:textId="77777777" w:rsidR="00D01F53" w:rsidRPr="00BF7471" w:rsidRDefault="00260976" w:rsidP="00BF7471">
      <w:pPr>
        <w:pStyle w:val="Heading3"/>
        <w:keepLines/>
        <w:numPr>
          <w:ilvl w:val="0"/>
          <w:numId w:val="1"/>
        </w:numPr>
        <w:tabs>
          <w:tab w:val="left" w:pos="720"/>
        </w:tabs>
        <w:spacing w:before="40" w:after="0" w:line="259" w:lineRule="auto"/>
        <w:ind w:left="720" w:hanging="360"/>
        <w:jc w:val="both"/>
        <w:rPr>
          <w:sz w:val="30"/>
          <w:szCs w:val="30"/>
        </w:rPr>
      </w:pPr>
      <w:r w:rsidRPr="00BF7471">
        <w:rPr>
          <w:b w:val="0"/>
          <w:bCs w:val="0"/>
          <w:color w:val="1F3763"/>
          <w:sz w:val="30"/>
          <w:szCs w:val="30"/>
        </w:rPr>
        <w:t>Infrastructure</w:t>
      </w:r>
    </w:p>
    <w:p w14:paraId="4D49233A" w14:textId="77777777" w:rsidR="00D01F53" w:rsidRPr="00BF7471" w:rsidRDefault="00D01F53" w:rsidP="00BF7471">
      <w:pPr>
        <w:spacing w:after="160" w:line="259" w:lineRule="auto"/>
        <w:jc w:val="both"/>
        <w:rPr>
          <w:sz w:val="28"/>
          <w:szCs w:val="28"/>
        </w:rPr>
      </w:pPr>
    </w:p>
    <w:p w14:paraId="7FB26E4A" w14:textId="3C5BA3FD" w:rsidR="009222AD" w:rsidRPr="009222AD" w:rsidRDefault="009222AD" w:rsidP="009222AD">
      <w:pPr>
        <w:spacing w:after="160" w:line="259" w:lineRule="auto"/>
        <w:jc w:val="both"/>
        <w:rPr>
          <w:sz w:val="28"/>
          <w:szCs w:val="28"/>
        </w:rPr>
      </w:pPr>
      <w:r w:rsidRPr="009222AD">
        <w:rPr>
          <w:sz w:val="28"/>
          <w:szCs w:val="28"/>
        </w:rPr>
        <w:t xml:space="preserve">The system gives a </w:t>
      </w:r>
      <w:r w:rsidR="00F9056F" w:rsidRPr="009222AD">
        <w:rPr>
          <w:sz w:val="28"/>
          <w:szCs w:val="28"/>
        </w:rPr>
        <w:t>better</w:t>
      </w:r>
      <w:r w:rsidRPr="009222AD">
        <w:rPr>
          <w:sz w:val="28"/>
          <w:szCs w:val="28"/>
        </w:rPr>
        <w:t xml:space="preserve"> environment for CSIRT daily basis operations. </w:t>
      </w:r>
      <w:r w:rsidR="00F9056F" w:rsidRPr="009222AD">
        <w:rPr>
          <w:sz w:val="28"/>
          <w:szCs w:val="28"/>
        </w:rPr>
        <w:t>This join</w:t>
      </w:r>
      <w:r w:rsidRPr="009222AD">
        <w:rPr>
          <w:sz w:val="28"/>
          <w:szCs w:val="28"/>
        </w:rPr>
        <w:t xml:space="preserve"> (but isn't confined to) the taking after: (</w:t>
      </w:r>
      <w:proofErr w:type="spellStart"/>
      <w:r w:rsidRPr="009222AD">
        <w:rPr>
          <w:sz w:val="28"/>
          <w:szCs w:val="28"/>
        </w:rPr>
        <w:t>Wack</w:t>
      </w:r>
      <w:proofErr w:type="spellEnd"/>
      <w:r w:rsidRPr="009222AD">
        <w:rPr>
          <w:sz w:val="28"/>
          <w:szCs w:val="28"/>
        </w:rPr>
        <w:t xml:space="preserve">, 1991) </w:t>
      </w:r>
    </w:p>
    <w:p w14:paraId="7B3DF6D4" w14:textId="77777777" w:rsidR="009222AD" w:rsidRPr="009222AD" w:rsidRDefault="009222AD" w:rsidP="009222AD">
      <w:pPr>
        <w:spacing w:after="160" w:line="259" w:lineRule="auto"/>
        <w:jc w:val="both"/>
        <w:rPr>
          <w:sz w:val="28"/>
          <w:szCs w:val="28"/>
        </w:rPr>
      </w:pPr>
      <w:r w:rsidRPr="009222AD">
        <w:rPr>
          <w:sz w:val="28"/>
          <w:szCs w:val="28"/>
        </w:rPr>
        <w:t xml:space="preserve"> </w:t>
      </w:r>
      <w:r w:rsidRPr="009222AD">
        <w:rPr>
          <w:sz w:val="28"/>
          <w:szCs w:val="28"/>
        </w:rPr>
        <w:t></w:t>
      </w:r>
      <w:r w:rsidRPr="009222AD">
        <w:rPr>
          <w:sz w:val="28"/>
          <w:szCs w:val="28"/>
        </w:rPr>
        <w:tab/>
        <w:t xml:space="preserve">physical safety and security </w:t>
      </w:r>
    </w:p>
    <w:p w14:paraId="13331D3A" w14:textId="03E0E8A6" w:rsidR="009222AD" w:rsidRPr="009222AD" w:rsidRDefault="009222AD" w:rsidP="009222AD">
      <w:pPr>
        <w:spacing w:after="160" w:line="259" w:lineRule="auto"/>
        <w:jc w:val="both"/>
        <w:rPr>
          <w:sz w:val="28"/>
          <w:szCs w:val="28"/>
        </w:rPr>
      </w:pPr>
      <w:r w:rsidRPr="009222AD">
        <w:rPr>
          <w:sz w:val="28"/>
          <w:szCs w:val="28"/>
        </w:rPr>
        <w:t xml:space="preserve"> </w:t>
      </w:r>
      <w:r w:rsidRPr="009222AD">
        <w:rPr>
          <w:sz w:val="28"/>
          <w:szCs w:val="28"/>
        </w:rPr>
        <w:t></w:t>
      </w:r>
      <w:r w:rsidRPr="009222AD">
        <w:rPr>
          <w:sz w:val="28"/>
          <w:szCs w:val="28"/>
        </w:rPr>
        <w:tab/>
        <w:t xml:space="preserve">ensured control </w:t>
      </w:r>
      <w:r w:rsidR="00F9056F" w:rsidRPr="009222AD">
        <w:rPr>
          <w:sz w:val="28"/>
          <w:szCs w:val="28"/>
        </w:rPr>
        <w:t>resources</w:t>
      </w:r>
      <w:r w:rsidRPr="009222AD">
        <w:rPr>
          <w:sz w:val="28"/>
          <w:szCs w:val="28"/>
        </w:rPr>
        <w:t xml:space="preserve"> (on the off chance that appropriate) </w:t>
      </w:r>
    </w:p>
    <w:p w14:paraId="2AF4F770" w14:textId="77777777" w:rsidR="009222AD" w:rsidRPr="009222AD" w:rsidRDefault="009222AD" w:rsidP="009222AD">
      <w:pPr>
        <w:spacing w:after="160" w:line="259" w:lineRule="auto"/>
        <w:jc w:val="both"/>
        <w:rPr>
          <w:sz w:val="28"/>
          <w:szCs w:val="28"/>
        </w:rPr>
      </w:pPr>
      <w:r w:rsidRPr="009222AD">
        <w:rPr>
          <w:sz w:val="28"/>
          <w:szCs w:val="28"/>
        </w:rPr>
        <w:t xml:space="preserve"> </w:t>
      </w:r>
      <w:r w:rsidRPr="009222AD">
        <w:rPr>
          <w:sz w:val="28"/>
          <w:szCs w:val="28"/>
        </w:rPr>
        <w:t></w:t>
      </w:r>
      <w:r w:rsidRPr="009222AD">
        <w:rPr>
          <w:sz w:val="28"/>
          <w:szCs w:val="28"/>
        </w:rPr>
        <w:tab/>
        <w:t xml:space="preserve">a hard or apportioned organize to restrict the CSIRT orchestrate from the other of the organization </w:t>
      </w:r>
    </w:p>
    <w:p w14:paraId="12C55477" w14:textId="24382CF0" w:rsidR="009222AD" w:rsidRPr="009222AD" w:rsidRDefault="009222AD" w:rsidP="009222AD">
      <w:pPr>
        <w:spacing w:after="160" w:line="259" w:lineRule="auto"/>
        <w:jc w:val="both"/>
        <w:rPr>
          <w:sz w:val="28"/>
          <w:szCs w:val="28"/>
        </w:rPr>
      </w:pPr>
      <w:r w:rsidRPr="009222AD">
        <w:rPr>
          <w:sz w:val="28"/>
          <w:szCs w:val="28"/>
        </w:rPr>
        <w:t xml:space="preserve"> </w:t>
      </w:r>
      <w:r w:rsidRPr="009222AD">
        <w:rPr>
          <w:sz w:val="28"/>
          <w:szCs w:val="28"/>
        </w:rPr>
        <w:t></w:t>
      </w:r>
      <w:r w:rsidRPr="009222AD">
        <w:rPr>
          <w:sz w:val="28"/>
          <w:szCs w:val="28"/>
        </w:rPr>
        <w:tab/>
        <w:t xml:space="preserve">arrange security </w:t>
      </w:r>
    </w:p>
    <w:p w14:paraId="3746055D" w14:textId="77777777" w:rsidR="009222AD" w:rsidRPr="009222AD" w:rsidRDefault="009222AD" w:rsidP="009222AD">
      <w:pPr>
        <w:spacing w:after="160" w:line="259" w:lineRule="auto"/>
        <w:jc w:val="both"/>
        <w:rPr>
          <w:sz w:val="28"/>
          <w:szCs w:val="28"/>
        </w:rPr>
      </w:pPr>
      <w:r w:rsidRPr="009222AD">
        <w:rPr>
          <w:sz w:val="28"/>
          <w:szCs w:val="28"/>
        </w:rPr>
        <w:t xml:space="preserve"> </w:t>
      </w:r>
      <w:r w:rsidRPr="009222AD">
        <w:rPr>
          <w:sz w:val="28"/>
          <w:szCs w:val="28"/>
        </w:rPr>
        <w:t></w:t>
      </w:r>
      <w:r w:rsidRPr="009222AD">
        <w:rPr>
          <w:sz w:val="28"/>
          <w:szCs w:val="28"/>
        </w:rPr>
        <w:tab/>
        <w:t xml:space="preserve">secure intranet </w:t>
      </w:r>
    </w:p>
    <w:p w14:paraId="14489A1A" w14:textId="77777777" w:rsidR="009222AD" w:rsidRPr="009222AD" w:rsidRDefault="009222AD" w:rsidP="009222AD">
      <w:pPr>
        <w:spacing w:after="160" w:line="259" w:lineRule="auto"/>
        <w:jc w:val="both"/>
        <w:rPr>
          <w:sz w:val="28"/>
          <w:szCs w:val="28"/>
        </w:rPr>
      </w:pPr>
      <w:r w:rsidRPr="009222AD">
        <w:rPr>
          <w:sz w:val="28"/>
          <w:szCs w:val="28"/>
        </w:rPr>
        <w:t xml:space="preserve"> </w:t>
      </w:r>
      <w:r w:rsidRPr="009222AD">
        <w:rPr>
          <w:sz w:val="28"/>
          <w:szCs w:val="28"/>
        </w:rPr>
        <w:t></w:t>
      </w:r>
      <w:r w:rsidRPr="009222AD">
        <w:rPr>
          <w:sz w:val="28"/>
          <w:szCs w:val="28"/>
        </w:rPr>
        <w:tab/>
      </w:r>
      <w:proofErr w:type="spellStart"/>
      <w:r w:rsidRPr="009222AD">
        <w:rPr>
          <w:sz w:val="28"/>
          <w:szCs w:val="28"/>
        </w:rPr>
        <w:t>a</w:t>
      </w:r>
      <w:proofErr w:type="spellEnd"/>
      <w:r w:rsidRPr="009222AD">
        <w:rPr>
          <w:sz w:val="28"/>
          <w:szCs w:val="28"/>
        </w:rPr>
        <w:t xml:space="preserve"> energetic and safe taking after system (bother ticket system, social database, etc.) </w:t>
      </w:r>
    </w:p>
    <w:p w14:paraId="404C9EB4" w14:textId="77777777" w:rsidR="009222AD" w:rsidRPr="009222AD" w:rsidRDefault="009222AD" w:rsidP="009222AD">
      <w:pPr>
        <w:spacing w:after="160" w:line="259" w:lineRule="auto"/>
        <w:jc w:val="both"/>
        <w:rPr>
          <w:sz w:val="28"/>
          <w:szCs w:val="28"/>
        </w:rPr>
      </w:pPr>
      <w:r w:rsidRPr="009222AD">
        <w:rPr>
          <w:sz w:val="28"/>
          <w:szCs w:val="28"/>
        </w:rPr>
        <w:t xml:space="preserve"> </w:t>
      </w:r>
      <w:r w:rsidRPr="009222AD">
        <w:rPr>
          <w:sz w:val="28"/>
          <w:szCs w:val="28"/>
        </w:rPr>
        <w:t></w:t>
      </w:r>
      <w:r w:rsidRPr="009222AD">
        <w:rPr>
          <w:sz w:val="28"/>
          <w:szCs w:val="28"/>
        </w:rPr>
        <w:tab/>
        <w:t xml:space="preserve">secured store for putting absent and recording all event and feebleness information </w:t>
      </w:r>
    </w:p>
    <w:p w14:paraId="56712F43" w14:textId="77777777" w:rsidR="009222AD" w:rsidRPr="009222AD" w:rsidRDefault="009222AD" w:rsidP="009222AD">
      <w:pPr>
        <w:spacing w:after="160" w:line="259" w:lineRule="auto"/>
        <w:jc w:val="both"/>
        <w:rPr>
          <w:sz w:val="28"/>
          <w:szCs w:val="28"/>
        </w:rPr>
      </w:pPr>
      <w:r w:rsidRPr="009222AD">
        <w:rPr>
          <w:sz w:val="28"/>
          <w:szCs w:val="28"/>
        </w:rPr>
        <w:t xml:space="preserve"> </w:t>
      </w:r>
      <w:r w:rsidRPr="009222AD">
        <w:rPr>
          <w:sz w:val="28"/>
          <w:szCs w:val="28"/>
        </w:rPr>
        <w:t></w:t>
      </w:r>
      <w:r w:rsidRPr="009222AD">
        <w:rPr>
          <w:sz w:val="28"/>
          <w:szCs w:val="28"/>
        </w:rPr>
        <w:tab/>
        <w:t>safe communications</w:t>
      </w:r>
    </w:p>
    <w:p w14:paraId="4F2F0F4E" w14:textId="77777777" w:rsidR="009222AD" w:rsidRPr="009222AD" w:rsidRDefault="009222AD" w:rsidP="009222AD">
      <w:pPr>
        <w:spacing w:after="160" w:line="259" w:lineRule="auto"/>
        <w:jc w:val="both"/>
        <w:rPr>
          <w:sz w:val="28"/>
          <w:szCs w:val="28"/>
        </w:rPr>
      </w:pPr>
      <w:r w:rsidRPr="009222AD">
        <w:rPr>
          <w:sz w:val="28"/>
          <w:szCs w:val="28"/>
        </w:rPr>
        <w:t xml:space="preserve"> </w:t>
      </w:r>
      <w:r w:rsidRPr="009222AD">
        <w:rPr>
          <w:sz w:val="28"/>
          <w:szCs w:val="28"/>
        </w:rPr>
        <w:t></w:t>
      </w:r>
      <w:r w:rsidRPr="009222AD">
        <w:rPr>
          <w:sz w:val="28"/>
          <w:szCs w:val="28"/>
        </w:rPr>
        <w:tab/>
        <w:t xml:space="preserve">web administrations </w:t>
      </w:r>
    </w:p>
    <w:p w14:paraId="5B6B07BD" w14:textId="77777777" w:rsidR="009222AD" w:rsidRPr="009222AD" w:rsidRDefault="009222AD" w:rsidP="009222AD">
      <w:pPr>
        <w:spacing w:after="160" w:line="259" w:lineRule="auto"/>
        <w:jc w:val="both"/>
        <w:rPr>
          <w:sz w:val="28"/>
          <w:szCs w:val="28"/>
        </w:rPr>
      </w:pPr>
      <w:r w:rsidRPr="009222AD">
        <w:rPr>
          <w:sz w:val="28"/>
          <w:szCs w:val="28"/>
        </w:rPr>
        <w:t xml:space="preserve"> </w:t>
      </w:r>
      <w:r w:rsidRPr="009222AD">
        <w:rPr>
          <w:sz w:val="28"/>
          <w:szCs w:val="28"/>
        </w:rPr>
        <w:t></w:t>
      </w:r>
      <w:r w:rsidRPr="009222AD">
        <w:rPr>
          <w:sz w:val="28"/>
          <w:szCs w:val="28"/>
        </w:rPr>
        <w:tab/>
        <w:t xml:space="preserve">encryption innovations </w:t>
      </w:r>
    </w:p>
    <w:p w14:paraId="3414C6C9" w14:textId="77777777" w:rsidR="009222AD" w:rsidRPr="009222AD" w:rsidRDefault="009222AD" w:rsidP="009222AD">
      <w:pPr>
        <w:spacing w:after="160" w:line="259" w:lineRule="auto"/>
        <w:jc w:val="both"/>
        <w:rPr>
          <w:sz w:val="28"/>
          <w:szCs w:val="28"/>
        </w:rPr>
      </w:pPr>
      <w:r w:rsidRPr="009222AD">
        <w:rPr>
          <w:sz w:val="28"/>
          <w:szCs w:val="28"/>
        </w:rPr>
        <w:t xml:space="preserve"> </w:t>
      </w:r>
      <w:r w:rsidRPr="009222AD">
        <w:rPr>
          <w:sz w:val="28"/>
          <w:szCs w:val="28"/>
        </w:rPr>
        <w:t></w:t>
      </w:r>
      <w:r w:rsidRPr="009222AD">
        <w:rPr>
          <w:sz w:val="28"/>
          <w:szCs w:val="28"/>
        </w:rPr>
        <w:tab/>
        <w:t xml:space="preserve">infection confirmation and checking computer program </w:t>
      </w:r>
    </w:p>
    <w:p w14:paraId="0A9E98BD" w14:textId="733E3D78" w:rsidR="00D01F53" w:rsidRDefault="009222AD" w:rsidP="009222AD">
      <w:pPr>
        <w:spacing w:after="160" w:line="259" w:lineRule="auto"/>
        <w:jc w:val="both"/>
        <w:rPr>
          <w:sz w:val="28"/>
          <w:szCs w:val="28"/>
        </w:rPr>
      </w:pPr>
      <w:r w:rsidRPr="009222AD">
        <w:rPr>
          <w:sz w:val="28"/>
          <w:szCs w:val="28"/>
        </w:rPr>
        <w:t xml:space="preserve"> </w:t>
      </w:r>
      <w:r w:rsidRPr="009222AD">
        <w:rPr>
          <w:sz w:val="28"/>
          <w:szCs w:val="28"/>
        </w:rPr>
        <w:t></w:t>
      </w:r>
      <w:r w:rsidRPr="009222AD">
        <w:rPr>
          <w:sz w:val="28"/>
          <w:szCs w:val="28"/>
        </w:rPr>
        <w:tab/>
        <w:t>secure fortifications and capacity for CSIRT information</w:t>
      </w:r>
    </w:p>
    <w:p w14:paraId="35C9276B" w14:textId="77777777" w:rsidR="009222AD" w:rsidRPr="00BF7471" w:rsidRDefault="009222AD" w:rsidP="009222AD">
      <w:pPr>
        <w:spacing w:after="160" w:line="259" w:lineRule="auto"/>
        <w:jc w:val="both"/>
        <w:rPr>
          <w:sz w:val="28"/>
          <w:szCs w:val="28"/>
        </w:rPr>
      </w:pPr>
    </w:p>
    <w:p w14:paraId="015634D9" w14:textId="77777777" w:rsidR="00D01F53" w:rsidRPr="00BF7471" w:rsidRDefault="00260976" w:rsidP="00BF7471">
      <w:pPr>
        <w:pStyle w:val="Heading3"/>
        <w:keepLines/>
        <w:numPr>
          <w:ilvl w:val="0"/>
          <w:numId w:val="1"/>
        </w:numPr>
        <w:tabs>
          <w:tab w:val="left" w:pos="720"/>
        </w:tabs>
        <w:spacing w:before="40" w:after="0" w:line="259" w:lineRule="auto"/>
        <w:ind w:left="720" w:hanging="360"/>
        <w:jc w:val="both"/>
        <w:rPr>
          <w:sz w:val="30"/>
          <w:szCs w:val="30"/>
        </w:rPr>
      </w:pPr>
      <w:r w:rsidRPr="00BF7471">
        <w:rPr>
          <w:b w:val="0"/>
          <w:bCs w:val="0"/>
          <w:color w:val="1F3763"/>
          <w:sz w:val="30"/>
          <w:szCs w:val="30"/>
        </w:rPr>
        <w:t>Constraints</w:t>
      </w:r>
    </w:p>
    <w:p w14:paraId="6336266C" w14:textId="77777777" w:rsidR="00D01F53" w:rsidRPr="00BF7471" w:rsidRDefault="00D01F53" w:rsidP="00BF7471">
      <w:pPr>
        <w:spacing w:after="160" w:line="259" w:lineRule="auto"/>
        <w:jc w:val="both"/>
        <w:rPr>
          <w:sz w:val="28"/>
          <w:szCs w:val="28"/>
        </w:rPr>
      </w:pPr>
    </w:p>
    <w:p w14:paraId="546C98BB" w14:textId="11B68637" w:rsidR="00D01F53" w:rsidRPr="009222AD" w:rsidRDefault="009222AD" w:rsidP="00BF7471">
      <w:pPr>
        <w:pStyle w:val="Heading3"/>
        <w:keepLines/>
        <w:spacing w:before="40" w:after="0" w:line="259" w:lineRule="auto"/>
        <w:jc w:val="both"/>
        <w:rPr>
          <w:b w:val="0"/>
          <w:bCs w:val="0"/>
        </w:rPr>
      </w:pPr>
      <w:r w:rsidRPr="009222AD">
        <w:rPr>
          <w:b w:val="0"/>
          <w:bCs w:val="0"/>
        </w:rPr>
        <w:t>The essential objectives to illustrate the inconvenience of working and working on a scattered bunch over a collection of geological and local zones. Loots of challenges join ensuring that the dispersed and centralized staff effectively and actualizing a input instrument to ensure that response endeavors are carried out concurring to the CSIRT’s guidelines.(Creasey, 2013).If th</w:t>
      </w:r>
      <w:r w:rsidR="007D00A6">
        <w:rPr>
          <w:b w:val="0"/>
          <w:bCs w:val="0"/>
        </w:rPr>
        <w:t>is</w:t>
      </w:r>
      <w:r w:rsidRPr="009222AD">
        <w:rPr>
          <w:b w:val="0"/>
          <w:bCs w:val="0"/>
        </w:rPr>
        <w:t xml:space="preserve"> spread sectors of the organization are in other countries or are confined auxiliary companies, in addition be troubles in arranging exercises since of contrasts in courses of action, tongues, cultures, and  zones.</w:t>
      </w:r>
    </w:p>
    <w:p w14:paraId="3B1066AC" w14:textId="77777777" w:rsidR="009222AD" w:rsidRPr="009222AD" w:rsidRDefault="009222AD" w:rsidP="009222AD"/>
    <w:p w14:paraId="652C1047" w14:textId="77777777" w:rsidR="00D01F53" w:rsidRPr="00BF7471" w:rsidRDefault="00260976" w:rsidP="00BF7471">
      <w:pPr>
        <w:pStyle w:val="Heading3"/>
        <w:keepLines/>
        <w:numPr>
          <w:ilvl w:val="0"/>
          <w:numId w:val="1"/>
        </w:numPr>
        <w:tabs>
          <w:tab w:val="left" w:pos="720"/>
        </w:tabs>
        <w:spacing w:before="40" w:after="0" w:line="259" w:lineRule="auto"/>
        <w:ind w:left="720" w:hanging="360"/>
        <w:jc w:val="both"/>
        <w:rPr>
          <w:sz w:val="30"/>
          <w:szCs w:val="30"/>
        </w:rPr>
      </w:pPr>
      <w:r w:rsidRPr="00BF7471">
        <w:rPr>
          <w:b w:val="0"/>
          <w:bCs w:val="0"/>
          <w:color w:val="1F3763"/>
          <w:sz w:val="30"/>
          <w:szCs w:val="30"/>
        </w:rPr>
        <w:t xml:space="preserve">Strengths and Weaknesses of the Model </w:t>
      </w:r>
    </w:p>
    <w:p w14:paraId="66796588" w14:textId="77777777" w:rsidR="00D01F53" w:rsidRPr="00BF7471" w:rsidRDefault="00D01F53" w:rsidP="00BF7471">
      <w:pPr>
        <w:spacing w:after="160" w:line="259" w:lineRule="auto"/>
        <w:jc w:val="both"/>
        <w:rPr>
          <w:sz w:val="28"/>
          <w:szCs w:val="28"/>
        </w:rPr>
      </w:pPr>
    </w:p>
    <w:p w14:paraId="5A390844" w14:textId="77777777" w:rsidR="00D01F53" w:rsidRPr="00BF7471" w:rsidRDefault="00260976" w:rsidP="00BF7471">
      <w:pPr>
        <w:pStyle w:val="Heading3"/>
        <w:keepLines/>
        <w:numPr>
          <w:ilvl w:val="0"/>
          <w:numId w:val="1"/>
        </w:numPr>
        <w:tabs>
          <w:tab w:val="left" w:pos="720"/>
        </w:tabs>
        <w:spacing w:before="40" w:after="0" w:line="259" w:lineRule="auto"/>
        <w:ind w:left="720" w:hanging="360"/>
        <w:jc w:val="both"/>
        <w:rPr>
          <w:sz w:val="30"/>
          <w:szCs w:val="30"/>
        </w:rPr>
      </w:pPr>
      <w:r w:rsidRPr="00BF7471">
        <w:rPr>
          <w:b w:val="0"/>
          <w:bCs w:val="0"/>
          <w:color w:val="1F3763"/>
          <w:sz w:val="30"/>
          <w:szCs w:val="30"/>
        </w:rPr>
        <w:t>Strengths</w:t>
      </w:r>
    </w:p>
    <w:p w14:paraId="58FF0E31" w14:textId="77777777" w:rsidR="00D01F53" w:rsidRPr="00BF7471" w:rsidRDefault="00D01F53" w:rsidP="00BF7471">
      <w:pPr>
        <w:spacing w:after="160" w:line="259" w:lineRule="auto"/>
        <w:jc w:val="both"/>
        <w:rPr>
          <w:sz w:val="28"/>
          <w:szCs w:val="28"/>
        </w:rPr>
      </w:pPr>
    </w:p>
    <w:p w14:paraId="0A639ECB" w14:textId="2C608863" w:rsidR="009222AD" w:rsidRPr="009222AD" w:rsidRDefault="009222AD" w:rsidP="009222AD">
      <w:pPr>
        <w:spacing w:after="160" w:line="259" w:lineRule="auto"/>
        <w:jc w:val="both"/>
        <w:rPr>
          <w:sz w:val="28"/>
          <w:szCs w:val="28"/>
        </w:rPr>
      </w:pPr>
      <w:r w:rsidRPr="009222AD">
        <w:rPr>
          <w:sz w:val="28"/>
          <w:szCs w:val="28"/>
        </w:rPr>
        <w:t></w:t>
      </w:r>
      <w:r w:rsidRPr="009222AD">
        <w:rPr>
          <w:sz w:val="28"/>
          <w:szCs w:val="28"/>
        </w:rPr>
        <w:tab/>
        <w:t xml:space="preserve">CSIRT capacities are worked by a cantered, given staff who are arranged in computer response and recuperation. </w:t>
      </w:r>
    </w:p>
    <w:p w14:paraId="2ACF8AFE" w14:textId="77777777" w:rsidR="009222AD" w:rsidRPr="009222AD" w:rsidRDefault="009222AD" w:rsidP="009222AD">
      <w:pPr>
        <w:spacing w:after="160" w:line="259" w:lineRule="auto"/>
        <w:jc w:val="both"/>
        <w:rPr>
          <w:sz w:val="28"/>
          <w:szCs w:val="28"/>
        </w:rPr>
      </w:pPr>
      <w:r w:rsidRPr="009222AD">
        <w:rPr>
          <w:sz w:val="28"/>
          <w:szCs w:val="28"/>
        </w:rPr>
        <w:t xml:space="preserve"> </w:t>
      </w:r>
      <w:r w:rsidRPr="009222AD">
        <w:rPr>
          <w:sz w:val="28"/>
          <w:szCs w:val="28"/>
        </w:rPr>
        <w:t></w:t>
      </w:r>
      <w:r w:rsidRPr="009222AD">
        <w:rPr>
          <w:sz w:val="28"/>
          <w:szCs w:val="28"/>
        </w:rPr>
        <w:tab/>
        <w:t xml:space="preserve">The passed on bunch people inside the field back the centralized group, giving capacity inside the adjacent systems and operations. </w:t>
      </w:r>
    </w:p>
    <w:p w14:paraId="7714036B" w14:textId="77777777" w:rsidR="009222AD" w:rsidRPr="009222AD" w:rsidRDefault="009222AD" w:rsidP="009222AD">
      <w:pPr>
        <w:spacing w:after="160" w:line="259" w:lineRule="auto"/>
        <w:jc w:val="both"/>
        <w:rPr>
          <w:sz w:val="28"/>
          <w:szCs w:val="28"/>
        </w:rPr>
      </w:pPr>
      <w:r w:rsidRPr="009222AD">
        <w:rPr>
          <w:sz w:val="28"/>
          <w:szCs w:val="28"/>
        </w:rPr>
        <w:t xml:space="preserve"> </w:t>
      </w:r>
      <w:r w:rsidRPr="009222AD">
        <w:rPr>
          <w:sz w:val="28"/>
          <w:szCs w:val="28"/>
        </w:rPr>
        <w:t></w:t>
      </w:r>
      <w:r w:rsidRPr="009222AD">
        <w:rPr>
          <w:sz w:val="28"/>
          <w:szCs w:val="28"/>
        </w:rPr>
        <w:tab/>
        <w:t>There's encouraged event declaring, examination, and response over the venture. (Guttman &amp; Roback, 1995)</w:t>
      </w:r>
    </w:p>
    <w:p w14:paraId="55D41535" w14:textId="77777777" w:rsidR="009222AD" w:rsidRPr="009222AD" w:rsidRDefault="009222AD" w:rsidP="009222AD">
      <w:pPr>
        <w:spacing w:after="160" w:line="259" w:lineRule="auto"/>
        <w:jc w:val="both"/>
        <w:rPr>
          <w:sz w:val="28"/>
          <w:szCs w:val="28"/>
        </w:rPr>
      </w:pPr>
      <w:r w:rsidRPr="009222AD">
        <w:rPr>
          <w:sz w:val="28"/>
          <w:szCs w:val="28"/>
        </w:rPr>
        <w:t xml:space="preserve"> </w:t>
      </w:r>
      <w:r w:rsidRPr="009222AD">
        <w:rPr>
          <w:sz w:val="28"/>
          <w:szCs w:val="28"/>
        </w:rPr>
        <w:t></w:t>
      </w:r>
      <w:r w:rsidRPr="009222AD">
        <w:rPr>
          <w:sz w:val="28"/>
          <w:szCs w:val="28"/>
        </w:rPr>
        <w:tab/>
        <w:t xml:space="preserve">There's a centralized commitment for synthesizing and examining information to choose designs and plans for the total Endeavor. This gives a set of the vulnerabilities and event development over the voting public. </w:t>
      </w:r>
    </w:p>
    <w:p w14:paraId="30E9A0D1" w14:textId="24C8C71D" w:rsidR="00D01F53" w:rsidRPr="00BF7471" w:rsidRDefault="009222AD" w:rsidP="009222AD">
      <w:pPr>
        <w:spacing w:after="160" w:line="259" w:lineRule="auto"/>
        <w:jc w:val="both"/>
        <w:rPr>
          <w:sz w:val="28"/>
          <w:szCs w:val="28"/>
        </w:rPr>
      </w:pPr>
      <w:r w:rsidRPr="009222AD">
        <w:rPr>
          <w:sz w:val="28"/>
          <w:szCs w:val="28"/>
        </w:rPr>
        <w:t xml:space="preserve"> </w:t>
      </w:r>
      <w:r w:rsidRPr="009222AD">
        <w:rPr>
          <w:sz w:val="28"/>
          <w:szCs w:val="28"/>
        </w:rPr>
        <w:t></w:t>
      </w:r>
      <w:r w:rsidRPr="009222AD">
        <w:rPr>
          <w:sz w:val="28"/>
          <w:szCs w:val="28"/>
        </w:rPr>
        <w:tab/>
        <w:t>There's a central store for event, defenselessness, and artifact data .</w:t>
      </w:r>
    </w:p>
    <w:p w14:paraId="0DCB3896" w14:textId="77777777" w:rsidR="00D01F53" w:rsidRPr="00BF7471" w:rsidRDefault="00D01F53" w:rsidP="00BF7471">
      <w:pPr>
        <w:pStyle w:val="Heading3"/>
        <w:keepLines/>
        <w:spacing w:before="40" w:after="0" w:line="259" w:lineRule="auto"/>
        <w:jc w:val="both"/>
        <w:rPr>
          <w:sz w:val="30"/>
          <w:szCs w:val="30"/>
        </w:rPr>
      </w:pPr>
    </w:p>
    <w:p w14:paraId="484690FB" w14:textId="77777777" w:rsidR="00D01F53" w:rsidRPr="00BF7471" w:rsidRDefault="00260976" w:rsidP="00BF7471">
      <w:pPr>
        <w:pStyle w:val="Heading3"/>
        <w:keepLines/>
        <w:numPr>
          <w:ilvl w:val="0"/>
          <w:numId w:val="1"/>
        </w:numPr>
        <w:tabs>
          <w:tab w:val="left" w:pos="1440"/>
        </w:tabs>
        <w:spacing w:before="40" w:after="0" w:line="259" w:lineRule="auto"/>
        <w:ind w:left="1440" w:hanging="360"/>
        <w:jc w:val="both"/>
        <w:rPr>
          <w:sz w:val="30"/>
          <w:szCs w:val="30"/>
        </w:rPr>
      </w:pPr>
      <w:r w:rsidRPr="00BF7471">
        <w:rPr>
          <w:b w:val="0"/>
          <w:bCs w:val="0"/>
          <w:color w:val="1F3763"/>
          <w:sz w:val="30"/>
          <w:szCs w:val="30"/>
        </w:rPr>
        <w:t>Weaknesses</w:t>
      </w:r>
    </w:p>
    <w:p w14:paraId="5634D9C1" w14:textId="77777777" w:rsidR="00D01F53" w:rsidRPr="00BF7471" w:rsidRDefault="00D01F53" w:rsidP="00BF7471">
      <w:pPr>
        <w:spacing w:after="160" w:line="259" w:lineRule="auto"/>
        <w:jc w:val="both"/>
        <w:rPr>
          <w:sz w:val="28"/>
          <w:szCs w:val="28"/>
        </w:rPr>
      </w:pPr>
    </w:p>
    <w:p w14:paraId="1A7BA429" w14:textId="1785B825" w:rsidR="009222AD" w:rsidRPr="009222AD" w:rsidRDefault="009222AD" w:rsidP="009222AD">
      <w:pPr>
        <w:spacing w:after="160" w:line="259" w:lineRule="auto"/>
        <w:jc w:val="both"/>
        <w:rPr>
          <w:sz w:val="28"/>
          <w:szCs w:val="28"/>
        </w:rPr>
      </w:pPr>
      <w:r>
        <w:rPr>
          <w:sz w:val="28"/>
          <w:szCs w:val="28"/>
        </w:rPr>
        <w:t xml:space="preserve"> </w:t>
      </w:r>
      <w:r w:rsidRPr="009222AD">
        <w:rPr>
          <w:sz w:val="28"/>
          <w:szCs w:val="28"/>
        </w:rPr>
        <w:t></w:t>
      </w:r>
      <w:r>
        <w:rPr>
          <w:sz w:val="28"/>
          <w:szCs w:val="28"/>
        </w:rPr>
        <w:t xml:space="preserve">       </w:t>
      </w:r>
      <w:r w:rsidRPr="009222AD">
        <w:rPr>
          <w:sz w:val="28"/>
          <w:szCs w:val="28"/>
        </w:rPr>
        <w:t>The troublesome to encourage with all geographic and local areas.</w:t>
      </w:r>
    </w:p>
    <w:p w14:paraId="1455845A" w14:textId="77777777" w:rsidR="009222AD" w:rsidRPr="009222AD" w:rsidRDefault="009222AD" w:rsidP="009222AD">
      <w:pPr>
        <w:spacing w:after="160" w:line="259" w:lineRule="auto"/>
        <w:jc w:val="both"/>
        <w:rPr>
          <w:sz w:val="28"/>
          <w:szCs w:val="28"/>
        </w:rPr>
      </w:pPr>
      <w:r w:rsidRPr="009222AD">
        <w:rPr>
          <w:sz w:val="28"/>
          <w:szCs w:val="28"/>
        </w:rPr>
        <w:t xml:space="preserve"> </w:t>
      </w:r>
      <w:r w:rsidRPr="009222AD">
        <w:rPr>
          <w:sz w:val="28"/>
          <w:szCs w:val="28"/>
        </w:rPr>
        <w:t></w:t>
      </w:r>
      <w:r w:rsidRPr="009222AD">
        <w:rPr>
          <w:sz w:val="28"/>
          <w:szCs w:val="28"/>
        </w:rPr>
        <w:tab/>
        <w:t xml:space="preserve">The centralized bunch might appear disengaged from the other organization. </w:t>
      </w:r>
    </w:p>
    <w:p w14:paraId="2FC320CD" w14:textId="77777777" w:rsidR="009222AD" w:rsidRPr="009222AD" w:rsidRDefault="009222AD" w:rsidP="009222AD">
      <w:pPr>
        <w:spacing w:after="160" w:line="259" w:lineRule="auto"/>
        <w:jc w:val="both"/>
        <w:rPr>
          <w:sz w:val="28"/>
          <w:szCs w:val="28"/>
        </w:rPr>
      </w:pPr>
      <w:r w:rsidRPr="009222AD">
        <w:rPr>
          <w:sz w:val="28"/>
          <w:szCs w:val="28"/>
        </w:rPr>
        <w:t xml:space="preserve"> </w:t>
      </w:r>
      <w:r w:rsidRPr="009222AD">
        <w:rPr>
          <w:sz w:val="28"/>
          <w:szCs w:val="28"/>
        </w:rPr>
        <w:t></w:t>
      </w:r>
      <w:r w:rsidRPr="009222AD">
        <w:rPr>
          <w:sz w:val="28"/>
          <w:szCs w:val="28"/>
        </w:rPr>
        <w:tab/>
        <w:t>The scattered bunch may acknowledge commitment with other one</w:t>
      </w:r>
    </w:p>
    <w:p w14:paraId="6BCE2379" w14:textId="209F2989" w:rsidR="009222AD" w:rsidRPr="009222AD" w:rsidRDefault="009222AD" w:rsidP="009222AD">
      <w:pPr>
        <w:spacing w:after="160" w:line="259" w:lineRule="auto"/>
        <w:jc w:val="both"/>
        <w:rPr>
          <w:sz w:val="28"/>
          <w:szCs w:val="28"/>
        </w:rPr>
      </w:pPr>
      <w:r w:rsidRPr="009222AD">
        <w:rPr>
          <w:sz w:val="28"/>
          <w:szCs w:val="28"/>
        </w:rPr>
        <w:t xml:space="preserve"> </w:t>
      </w:r>
      <w:r w:rsidRPr="009222AD">
        <w:rPr>
          <w:sz w:val="28"/>
          <w:szCs w:val="28"/>
        </w:rPr>
        <w:t></w:t>
      </w:r>
      <w:r w:rsidRPr="009222AD">
        <w:rPr>
          <w:sz w:val="28"/>
          <w:szCs w:val="28"/>
        </w:rPr>
        <w:tab/>
        <w:t xml:space="preserve">The organization get to fill a few unused positions and purchase extra </w:t>
      </w:r>
      <w:r>
        <w:rPr>
          <w:sz w:val="28"/>
          <w:szCs w:val="28"/>
        </w:rPr>
        <w:t xml:space="preserve">                     </w:t>
      </w:r>
      <w:r w:rsidRPr="009222AD">
        <w:rPr>
          <w:sz w:val="28"/>
          <w:szCs w:val="28"/>
        </w:rPr>
        <w:t xml:space="preserve">equipment. (Guttman &amp; Roback, 1995) </w:t>
      </w:r>
    </w:p>
    <w:p w14:paraId="5E33D257" w14:textId="1509409E" w:rsidR="009222AD" w:rsidRPr="009222AD" w:rsidRDefault="009222AD" w:rsidP="009222AD">
      <w:pPr>
        <w:spacing w:after="160" w:line="259" w:lineRule="auto"/>
        <w:jc w:val="both"/>
        <w:rPr>
          <w:sz w:val="28"/>
          <w:szCs w:val="28"/>
        </w:rPr>
      </w:pPr>
      <w:r>
        <w:rPr>
          <w:sz w:val="28"/>
          <w:szCs w:val="28"/>
        </w:rPr>
        <w:t xml:space="preserve"> </w:t>
      </w:r>
      <w:r w:rsidRPr="009222AD">
        <w:rPr>
          <w:sz w:val="28"/>
          <w:szCs w:val="28"/>
        </w:rPr>
        <w:t></w:t>
      </w:r>
      <w:r w:rsidRPr="009222AD">
        <w:rPr>
          <w:sz w:val="28"/>
          <w:szCs w:val="28"/>
        </w:rPr>
        <w:tab/>
        <w:t xml:space="preserve">It is troublesome to choose the correct degree of the staff. </w:t>
      </w:r>
    </w:p>
    <w:p w14:paraId="7BFE39BF" w14:textId="336CAF04" w:rsidR="00D01F53" w:rsidRDefault="009222AD" w:rsidP="009222AD">
      <w:pPr>
        <w:spacing w:after="160" w:line="259" w:lineRule="auto"/>
        <w:jc w:val="both"/>
        <w:rPr>
          <w:sz w:val="28"/>
          <w:szCs w:val="28"/>
        </w:rPr>
      </w:pPr>
      <w:r w:rsidRPr="009222AD">
        <w:rPr>
          <w:sz w:val="28"/>
          <w:szCs w:val="28"/>
        </w:rPr>
        <w:t xml:space="preserve"> </w:t>
      </w:r>
      <w:r w:rsidRPr="009222AD">
        <w:rPr>
          <w:sz w:val="28"/>
          <w:szCs w:val="28"/>
        </w:rPr>
        <w:t></w:t>
      </w:r>
      <w:r w:rsidRPr="009222AD">
        <w:rPr>
          <w:sz w:val="28"/>
          <w:szCs w:val="28"/>
        </w:rPr>
        <w:tab/>
        <w:t>The CSIRT will need to get bolstered subsidizing for central and scattered bunch expenses.</w:t>
      </w:r>
    </w:p>
    <w:p w14:paraId="6B82FEF2" w14:textId="77777777" w:rsidR="009222AD" w:rsidRPr="00BF7471" w:rsidRDefault="009222AD" w:rsidP="009222AD">
      <w:pPr>
        <w:spacing w:after="160" w:line="259" w:lineRule="auto"/>
        <w:jc w:val="both"/>
        <w:rPr>
          <w:sz w:val="28"/>
          <w:szCs w:val="28"/>
        </w:rPr>
      </w:pPr>
    </w:p>
    <w:p w14:paraId="62FA4886" w14:textId="78E3B49F" w:rsidR="00D01F53" w:rsidRDefault="00260976" w:rsidP="00BF7471">
      <w:pPr>
        <w:pStyle w:val="Heading3"/>
        <w:keepLines/>
        <w:numPr>
          <w:ilvl w:val="0"/>
          <w:numId w:val="1"/>
        </w:numPr>
        <w:tabs>
          <w:tab w:val="left" w:pos="720"/>
        </w:tabs>
        <w:spacing w:before="40" w:after="0" w:line="259" w:lineRule="auto"/>
        <w:ind w:left="720" w:hanging="360"/>
        <w:jc w:val="both"/>
        <w:rPr>
          <w:b w:val="0"/>
          <w:bCs w:val="0"/>
          <w:color w:val="1F3763"/>
          <w:sz w:val="30"/>
          <w:szCs w:val="30"/>
        </w:rPr>
      </w:pPr>
      <w:r w:rsidRPr="00BF7471">
        <w:rPr>
          <w:b w:val="0"/>
          <w:bCs w:val="0"/>
          <w:color w:val="1F3763"/>
          <w:sz w:val="30"/>
          <w:szCs w:val="30"/>
        </w:rPr>
        <w:t>Conclusion</w:t>
      </w:r>
    </w:p>
    <w:p w14:paraId="52953E55" w14:textId="77777777" w:rsidR="00C9147D" w:rsidRPr="00C9147D" w:rsidRDefault="00C9147D" w:rsidP="00C9147D"/>
    <w:p w14:paraId="36BD2B80" w14:textId="79406C6C" w:rsidR="00D01F53" w:rsidRPr="00BF7471" w:rsidRDefault="00C9147D" w:rsidP="00BF7471">
      <w:pPr>
        <w:spacing w:after="160" w:line="259" w:lineRule="auto"/>
        <w:jc w:val="both"/>
        <w:rPr>
          <w:sz w:val="28"/>
          <w:szCs w:val="28"/>
        </w:rPr>
      </w:pPr>
      <w:r w:rsidRPr="00C9147D">
        <w:rPr>
          <w:sz w:val="28"/>
          <w:szCs w:val="28"/>
        </w:rPr>
        <w:t xml:space="preserve">The middle of the report is the introduction of a couple of security models that is giving a CSIRT power. Though there's no </w:t>
      </w:r>
      <w:r w:rsidR="009222AD" w:rsidRPr="00C9147D">
        <w:rPr>
          <w:sz w:val="28"/>
          <w:szCs w:val="28"/>
        </w:rPr>
        <w:t>own</w:t>
      </w:r>
      <w:r w:rsidRPr="00C9147D">
        <w:rPr>
          <w:sz w:val="28"/>
          <w:szCs w:val="28"/>
        </w:rPr>
        <w:t xml:space="preserve"> who appear best, each of them have unmistakable uses for a particular circumstance or place. Care should </w:t>
      </w:r>
      <w:proofErr w:type="spellStart"/>
      <w:r w:rsidRPr="00C9147D">
        <w:rPr>
          <w:sz w:val="28"/>
          <w:szCs w:val="28"/>
        </w:rPr>
        <w:t>taken</w:t>
      </w:r>
      <w:proofErr w:type="spellEnd"/>
      <w:r w:rsidRPr="00C9147D">
        <w:rPr>
          <w:sz w:val="28"/>
          <w:szCs w:val="28"/>
        </w:rPr>
        <w:t xml:space="preserve"> to expound on the portrayal of conceivable organizations to help you make a fitting assurance of a appear in terms of a bundle of administrations. It is imperative to notice that there's no basic answer of appearing would best fitted an organization; each firms structure and prerequisites must be carefully designed. In addition, while not each organization will fit a particular illustrate for a CSIRT, each and every organization ought to be organized to entertain computer issues scenes and issues of daily operations. The middle of this report has been the presentation of many organizational models for giving a CSIRT capability. While there's no one who appear best, each of them has unmistakable benefits for a particular circumstances.</w:t>
      </w:r>
    </w:p>
    <w:p w14:paraId="6D2A3DAF" w14:textId="77777777" w:rsidR="00D01F53" w:rsidRPr="00BF7471" w:rsidRDefault="00D01F53" w:rsidP="00BF7471">
      <w:pPr>
        <w:spacing w:after="160" w:line="259" w:lineRule="auto"/>
        <w:jc w:val="both"/>
        <w:rPr>
          <w:sz w:val="28"/>
          <w:szCs w:val="28"/>
        </w:rPr>
      </w:pPr>
    </w:p>
    <w:p w14:paraId="2FCEC39A" w14:textId="61C4C814" w:rsidR="00D01F53" w:rsidRDefault="00C9147D" w:rsidP="00BF7471">
      <w:pPr>
        <w:spacing w:after="160" w:line="259" w:lineRule="auto"/>
        <w:jc w:val="both"/>
        <w:rPr>
          <w:sz w:val="28"/>
          <w:szCs w:val="28"/>
        </w:rPr>
      </w:pPr>
      <w:r w:rsidRPr="00C9147D">
        <w:rPr>
          <w:sz w:val="28"/>
          <w:szCs w:val="28"/>
        </w:rPr>
        <w:t xml:space="preserve">When a computer issues snare on any firms happens, an interruption is </w:t>
      </w:r>
      <w:r w:rsidR="00E36EBA">
        <w:rPr>
          <w:sz w:val="28"/>
          <w:szCs w:val="28"/>
        </w:rPr>
        <w:t>determining</w:t>
      </w:r>
      <w:r w:rsidRPr="00C9147D">
        <w:rPr>
          <w:sz w:val="28"/>
          <w:szCs w:val="28"/>
        </w:rPr>
        <w:t xml:space="preserve">, or </w:t>
      </w:r>
      <w:r w:rsidR="00E36EBA">
        <w:rPr>
          <w:sz w:val="28"/>
          <w:szCs w:val="28"/>
        </w:rPr>
        <w:t xml:space="preserve">lots of the </w:t>
      </w:r>
      <w:r w:rsidRPr="00C9147D">
        <w:rPr>
          <w:sz w:val="28"/>
          <w:szCs w:val="28"/>
        </w:rPr>
        <w:t xml:space="preserve">computer </w:t>
      </w:r>
      <w:r w:rsidR="00E36EBA">
        <w:rPr>
          <w:sz w:val="28"/>
          <w:szCs w:val="28"/>
        </w:rPr>
        <w:t>threats</w:t>
      </w:r>
      <w:r w:rsidRPr="00C9147D">
        <w:rPr>
          <w:sz w:val="28"/>
          <w:szCs w:val="28"/>
        </w:rPr>
        <w:t xml:space="preserve"> event happens, </w:t>
      </w:r>
      <w:r w:rsidR="00E36EBA">
        <w:rPr>
          <w:sz w:val="28"/>
          <w:szCs w:val="28"/>
        </w:rPr>
        <w:t xml:space="preserve">this </w:t>
      </w:r>
      <w:r w:rsidRPr="00C9147D">
        <w:rPr>
          <w:sz w:val="28"/>
          <w:szCs w:val="28"/>
        </w:rPr>
        <w:t xml:space="preserve">is basic for the </w:t>
      </w:r>
      <w:r w:rsidR="00E36EBA">
        <w:rPr>
          <w:sz w:val="28"/>
          <w:szCs w:val="28"/>
        </w:rPr>
        <w:t>firms</w:t>
      </w:r>
      <w:r w:rsidRPr="00C9147D">
        <w:rPr>
          <w:sz w:val="28"/>
          <w:szCs w:val="28"/>
        </w:rPr>
        <w:t xml:space="preserve"> to </w:t>
      </w:r>
      <w:r w:rsidR="00E36EBA">
        <w:rPr>
          <w:sz w:val="28"/>
          <w:szCs w:val="28"/>
        </w:rPr>
        <w:t xml:space="preserve">has </w:t>
      </w:r>
      <w:r w:rsidRPr="00C9147D">
        <w:rPr>
          <w:sz w:val="28"/>
          <w:szCs w:val="28"/>
        </w:rPr>
        <w:t xml:space="preserve">quick </w:t>
      </w:r>
      <w:r w:rsidR="00E36EBA">
        <w:rPr>
          <w:sz w:val="28"/>
          <w:szCs w:val="28"/>
        </w:rPr>
        <w:t>or se</w:t>
      </w:r>
      <w:r w:rsidRPr="00C9147D">
        <w:rPr>
          <w:sz w:val="28"/>
          <w:szCs w:val="28"/>
        </w:rPr>
        <w:t xml:space="preserve">nsible deduces of reacting. </w:t>
      </w:r>
      <w:r w:rsidR="00E36EBA">
        <w:rPr>
          <w:sz w:val="28"/>
          <w:szCs w:val="28"/>
        </w:rPr>
        <w:t>The</w:t>
      </w:r>
      <w:r w:rsidRPr="00C9147D">
        <w:rPr>
          <w:sz w:val="28"/>
          <w:szCs w:val="28"/>
        </w:rPr>
        <w:t xml:space="preserve"> strategy of tending </w:t>
      </w:r>
      <w:r w:rsidR="00E36EBA">
        <w:rPr>
          <w:sz w:val="28"/>
          <w:szCs w:val="28"/>
        </w:rPr>
        <w:t>is</w:t>
      </w:r>
      <w:r w:rsidRPr="00C9147D">
        <w:rPr>
          <w:sz w:val="28"/>
          <w:szCs w:val="28"/>
        </w:rPr>
        <w:t xml:space="preserve"> require is to set up a formal</w:t>
      </w:r>
      <w:r w:rsidR="00E36EBA">
        <w:rPr>
          <w:sz w:val="28"/>
          <w:szCs w:val="28"/>
        </w:rPr>
        <w:t>ized</w:t>
      </w:r>
      <w:r w:rsidRPr="00C9147D">
        <w:rPr>
          <w:sz w:val="28"/>
          <w:szCs w:val="28"/>
        </w:rPr>
        <w:t xml:space="preserve"> occasion reaction </w:t>
      </w:r>
      <w:r w:rsidR="00E36EBA">
        <w:rPr>
          <w:sz w:val="28"/>
          <w:szCs w:val="28"/>
        </w:rPr>
        <w:t xml:space="preserve">for </w:t>
      </w:r>
      <w:r w:rsidRPr="00C9147D">
        <w:rPr>
          <w:sz w:val="28"/>
          <w:szCs w:val="28"/>
        </w:rPr>
        <w:t>Computer S</w:t>
      </w:r>
      <w:r w:rsidR="00E36EBA">
        <w:rPr>
          <w:sz w:val="28"/>
          <w:szCs w:val="28"/>
        </w:rPr>
        <w:t>afety</w:t>
      </w:r>
      <w:r w:rsidRPr="00C9147D">
        <w:rPr>
          <w:sz w:val="28"/>
          <w:szCs w:val="28"/>
        </w:rPr>
        <w:t xml:space="preserve"> Occasion Reaction Bunch. When an occasion happens, the objective of th</w:t>
      </w:r>
      <w:r w:rsidR="00FA1B6D">
        <w:rPr>
          <w:sz w:val="28"/>
          <w:szCs w:val="28"/>
        </w:rPr>
        <w:t>e company</w:t>
      </w:r>
      <w:r w:rsidRPr="00C9147D">
        <w:rPr>
          <w:sz w:val="28"/>
          <w:szCs w:val="28"/>
        </w:rPr>
        <w:t xml:space="preserve"> is to maintained and reduce any harmed, ensure demonstrate, permit fast and beneficial recuperation, anticipate comparable future occasions, and select up data into dangers against the organization. When a computer attacks assault on an firms happens, an interruption is noticed, or numerous other sorts of computer issues event happens, </w:t>
      </w:r>
      <w:r w:rsidR="00FA1B6D">
        <w:rPr>
          <w:sz w:val="28"/>
          <w:szCs w:val="28"/>
        </w:rPr>
        <w:t>this</w:t>
      </w:r>
      <w:r w:rsidRPr="00C9147D">
        <w:rPr>
          <w:sz w:val="28"/>
          <w:szCs w:val="28"/>
        </w:rPr>
        <w:t xml:space="preserve"> is fundamental for the organization to </w:t>
      </w:r>
      <w:r w:rsidR="00FA1B6D">
        <w:rPr>
          <w:sz w:val="28"/>
          <w:szCs w:val="28"/>
        </w:rPr>
        <w:t>must have</w:t>
      </w:r>
      <w:r w:rsidRPr="00C9147D">
        <w:rPr>
          <w:sz w:val="28"/>
          <w:szCs w:val="28"/>
        </w:rPr>
        <w:t xml:space="preserve"> a quick and productive gathers of reacting. O</w:t>
      </w:r>
      <w:r w:rsidR="00FA1B6D">
        <w:rPr>
          <w:sz w:val="28"/>
          <w:szCs w:val="28"/>
        </w:rPr>
        <w:t>ur</w:t>
      </w:r>
      <w:r w:rsidRPr="00C9147D">
        <w:rPr>
          <w:sz w:val="28"/>
          <w:szCs w:val="28"/>
        </w:rPr>
        <w:t xml:space="preserve"> procedure of tending</w:t>
      </w:r>
      <w:r w:rsidR="00FA1B6D">
        <w:rPr>
          <w:sz w:val="28"/>
          <w:szCs w:val="28"/>
        </w:rPr>
        <w:t xml:space="preserve"> </w:t>
      </w:r>
      <w:r w:rsidRPr="00C9147D">
        <w:rPr>
          <w:sz w:val="28"/>
          <w:szCs w:val="28"/>
        </w:rPr>
        <w:t>this require</w:t>
      </w:r>
      <w:r w:rsidR="00FA1B6D">
        <w:rPr>
          <w:sz w:val="28"/>
          <w:szCs w:val="28"/>
        </w:rPr>
        <w:t>ment</w:t>
      </w:r>
      <w:r w:rsidRPr="00C9147D">
        <w:rPr>
          <w:sz w:val="28"/>
          <w:szCs w:val="28"/>
        </w:rPr>
        <w:t xml:space="preserve"> is to </w:t>
      </w:r>
      <w:r w:rsidR="00FA1B6D">
        <w:rPr>
          <w:sz w:val="28"/>
          <w:szCs w:val="28"/>
        </w:rPr>
        <w:t xml:space="preserve">the </w:t>
      </w:r>
      <w:r w:rsidRPr="00C9147D">
        <w:rPr>
          <w:sz w:val="28"/>
          <w:szCs w:val="28"/>
        </w:rPr>
        <w:t xml:space="preserve">set up a </w:t>
      </w:r>
      <w:r w:rsidR="00FA1B6D">
        <w:rPr>
          <w:sz w:val="28"/>
          <w:szCs w:val="28"/>
        </w:rPr>
        <w:t>standard</w:t>
      </w:r>
      <w:r w:rsidRPr="00C9147D">
        <w:rPr>
          <w:sz w:val="28"/>
          <w:szCs w:val="28"/>
        </w:rPr>
        <w:t xml:space="preserve"> occasion reaction capability or a Computer </w:t>
      </w:r>
      <w:r w:rsidR="00FA1B6D">
        <w:rPr>
          <w:sz w:val="28"/>
          <w:szCs w:val="28"/>
        </w:rPr>
        <w:t xml:space="preserve">Safety and </w:t>
      </w:r>
      <w:r w:rsidRPr="00C9147D">
        <w:rPr>
          <w:sz w:val="28"/>
          <w:szCs w:val="28"/>
        </w:rPr>
        <w:t>Security Occasion Reaction.</w:t>
      </w:r>
    </w:p>
    <w:p w14:paraId="125E558D" w14:textId="77777777" w:rsidR="00C9147D" w:rsidRPr="00BF7471" w:rsidRDefault="00C9147D" w:rsidP="00BF7471">
      <w:pPr>
        <w:spacing w:after="160" w:line="259" w:lineRule="auto"/>
        <w:jc w:val="both"/>
        <w:rPr>
          <w:sz w:val="28"/>
          <w:szCs w:val="28"/>
        </w:rPr>
      </w:pPr>
    </w:p>
    <w:p w14:paraId="2A2CB681" w14:textId="449E9705" w:rsidR="009222AD" w:rsidRDefault="009222AD" w:rsidP="00BF7471">
      <w:pPr>
        <w:spacing w:after="160" w:line="259" w:lineRule="auto"/>
        <w:jc w:val="both"/>
        <w:rPr>
          <w:sz w:val="28"/>
          <w:szCs w:val="28"/>
        </w:rPr>
      </w:pPr>
      <w:r w:rsidRPr="009222AD">
        <w:rPr>
          <w:sz w:val="28"/>
          <w:szCs w:val="28"/>
        </w:rPr>
        <w:t xml:space="preserve">We have besides portrayed a number of </w:t>
      </w:r>
      <w:proofErr w:type="spellStart"/>
      <w:r w:rsidRPr="009222AD">
        <w:rPr>
          <w:sz w:val="28"/>
          <w:szCs w:val="28"/>
        </w:rPr>
        <w:t>of</w:t>
      </w:r>
      <w:proofErr w:type="spellEnd"/>
      <w:r w:rsidRPr="009222AD">
        <w:rPr>
          <w:sz w:val="28"/>
          <w:szCs w:val="28"/>
        </w:rPr>
        <w:t xml:space="preserve"> the issues in a firm is likely to come over inside the transport of event taking care of organizations. It is our believe that the portrayals for how movement of each advantage might work interior the models has made a distinction .We have besides delineated many of the issues an organization is likely to come over inside the movement of event taking care of organizations. It is our believe that the delineations for how transport of each benefit might work interior the models has made a distinction you choose up distant way that is more grounded understanding of the qualities and obstacles of each appear.</w:t>
      </w:r>
    </w:p>
    <w:p w14:paraId="13146B4B" w14:textId="77777777" w:rsidR="009222AD" w:rsidRPr="00BF7471" w:rsidRDefault="009222AD" w:rsidP="00BF7471">
      <w:pPr>
        <w:spacing w:after="160" w:line="259" w:lineRule="auto"/>
        <w:jc w:val="both"/>
        <w:rPr>
          <w:sz w:val="28"/>
          <w:szCs w:val="28"/>
        </w:rPr>
      </w:pPr>
    </w:p>
    <w:p w14:paraId="7461767B" w14:textId="77777777" w:rsidR="00D01F53" w:rsidRPr="00BF7471" w:rsidRDefault="00260976" w:rsidP="00BF7471">
      <w:pPr>
        <w:pStyle w:val="Heading1"/>
        <w:keepLines/>
        <w:spacing w:after="0" w:line="259" w:lineRule="auto"/>
        <w:jc w:val="both"/>
        <w:rPr>
          <w:sz w:val="36"/>
          <w:szCs w:val="36"/>
        </w:rPr>
      </w:pPr>
      <w:r w:rsidRPr="00BF7471">
        <w:rPr>
          <w:rFonts w:eastAsia="Calibri Light"/>
          <w:color w:val="2F5496"/>
          <w:sz w:val="36"/>
          <w:szCs w:val="36"/>
          <w:u w:val="single" w:color="2F5496"/>
        </w:rPr>
        <w:t>References:</w:t>
      </w:r>
    </w:p>
    <w:p w14:paraId="5A0B33C9" w14:textId="77777777" w:rsidR="00D01F53" w:rsidRPr="00BF7471" w:rsidRDefault="00D01F53" w:rsidP="00BF7471">
      <w:pPr>
        <w:spacing w:after="160"/>
        <w:jc w:val="both"/>
      </w:pPr>
    </w:p>
    <w:p w14:paraId="7ACE7D75" w14:textId="77777777" w:rsidR="00D01F53" w:rsidRPr="00BF7471" w:rsidRDefault="00260976" w:rsidP="00BF7471">
      <w:pPr>
        <w:ind w:left="720" w:hanging="720"/>
        <w:jc w:val="both"/>
        <w:rPr>
          <w:sz w:val="28"/>
          <w:szCs w:val="28"/>
        </w:rPr>
      </w:pPr>
      <w:r w:rsidRPr="00BF7471">
        <w:rPr>
          <w:sz w:val="22"/>
          <w:szCs w:val="22"/>
        </w:rPr>
        <w:t xml:space="preserve">Ab Rahman, N. H., &amp; Choo, K.-K. R. (2015). A survey of information security incident handling in the cloud. </w:t>
      </w:r>
      <w:r w:rsidRPr="00BF7471">
        <w:rPr>
          <w:i/>
          <w:iCs/>
          <w:sz w:val="22"/>
          <w:szCs w:val="22"/>
        </w:rPr>
        <w:t>computers &amp; security, 49</w:t>
      </w:r>
      <w:r w:rsidRPr="00BF7471">
        <w:rPr>
          <w:sz w:val="22"/>
          <w:szCs w:val="22"/>
        </w:rPr>
        <w:t xml:space="preserve">, 45-69. </w:t>
      </w:r>
    </w:p>
    <w:p w14:paraId="5EAFF0BB" w14:textId="77777777" w:rsidR="00D01F53" w:rsidRPr="00BF7471" w:rsidRDefault="00260976" w:rsidP="00BF7471">
      <w:pPr>
        <w:ind w:left="720" w:hanging="720"/>
        <w:jc w:val="both"/>
      </w:pPr>
      <w:proofErr w:type="spellStart"/>
      <w:r w:rsidRPr="00BF7471">
        <w:t>Cichonski</w:t>
      </w:r>
      <w:proofErr w:type="spellEnd"/>
      <w:r w:rsidRPr="00BF7471">
        <w:t xml:space="preserve">, P., Millar, T., </w:t>
      </w:r>
      <w:proofErr w:type="spellStart"/>
      <w:r w:rsidRPr="00BF7471">
        <w:t>Grance</w:t>
      </w:r>
      <w:proofErr w:type="spellEnd"/>
      <w:r w:rsidRPr="00BF7471">
        <w:t xml:space="preserve">, T., &amp; Scarfone, K. (2012). Computer security incident handling guide. </w:t>
      </w:r>
      <w:r w:rsidRPr="00BF7471">
        <w:rPr>
          <w:i/>
          <w:iCs/>
        </w:rPr>
        <w:t>NIST Special Publication, 800</w:t>
      </w:r>
      <w:r w:rsidRPr="00BF7471">
        <w:t xml:space="preserve">(61), 1-147. </w:t>
      </w:r>
    </w:p>
    <w:p w14:paraId="1EB32042" w14:textId="77777777" w:rsidR="00D01F53" w:rsidRPr="00BF7471" w:rsidRDefault="00260976" w:rsidP="00BF7471">
      <w:pPr>
        <w:ind w:left="720" w:hanging="720"/>
        <w:jc w:val="both"/>
      </w:pPr>
      <w:r w:rsidRPr="00BF7471">
        <w:t xml:space="preserve">Creasey, J. (2013). </w:t>
      </w:r>
      <w:r w:rsidRPr="00BF7471">
        <w:rPr>
          <w:i/>
          <w:iCs/>
        </w:rPr>
        <w:t>Cyber security incident response guide</w:t>
      </w:r>
      <w:r w:rsidRPr="00BF7471">
        <w:t>: CREST.</w:t>
      </w:r>
    </w:p>
    <w:p w14:paraId="58E95426" w14:textId="77777777" w:rsidR="00D01F53" w:rsidRPr="00BF7471" w:rsidRDefault="00260976" w:rsidP="00BF7471">
      <w:pPr>
        <w:ind w:left="720" w:hanging="720"/>
        <w:jc w:val="both"/>
      </w:pPr>
      <w:proofErr w:type="spellStart"/>
      <w:r w:rsidRPr="00BF7471">
        <w:t>Grance</w:t>
      </w:r>
      <w:proofErr w:type="spellEnd"/>
      <w:r w:rsidRPr="00BF7471">
        <w:t xml:space="preserve">, T., Kent, K., &amp; Kim, B. (2004). Computer security incident handling guide. </w:t>
      </w:r>
      <w:r w:rsidRPr="00BF7471">
        <w:rPr>
          <w:i/>
          <w:iCs/>
        </w:rPr>
        <w:t>NIST Special Publication, 800</w:t>
      </w:r>
      <w:r w:rsidRPr="00BF7471">
        <w:t xml:space="preserve">(61), 11. </w:t>
      </w:r>
    </w:p>
    <w:p w14:paraId="0A4E1D49" w14:textId="77777777" w:rsidR="00D01F53" w:rsidRPr="00BF7471" w:rsidRDefault="00260976" w:rsidP="00BF7471">
      <w:pPr>
        <w:ind w:left="720" w:hanging="720"/>
        <w:jc w:val="both"/>
      </w:pPr>
      <w:r w:rsidRPr="00BF7471">
        <w:t xml:space="preserve">Guttman, B., &amp; Roback, E. A. (1995). </w:t>
      </w:r>
      <w:r w:rsidRPr="00BF7471">
        <w:rPr>
          <w:i/>
          <w:iCs/>
        </w:rPr>
        <w:t>An introduction to computer security: the NIST handbook</w:t>
      </w:r>
      <w:r w:rsidRPr="00BF7471">
        <w:t>: Diane Publishing.</w:t>
      </w:r>
    </w:p>
    <w:p w14:paraId="71C62713" w14:textId="77777777" w:rsidR="00D01F53" w:rsidRPr="00BF7471" w:rsidRDefault="00260976" w:rsidP="00BF7471">
      <w:pPr>
        <w:ind w:left="720" w:hanging="720"/>
        <w:jc w:val="both"/>
      </w:pPr>
      <w:r w:rsidRPr="00BF7471">
        <w:t xml:space="preserve">Jalal, I., Yusof, M. M., </w:t>
      </w:r>
      <w:proofErr w:type="spellStart"/>
      <w:r w:rsidRPr="00BF7471">
        <w:t>Shukur</w:t>
      </w:r>
      <w:proofErr w:type="spellEnd"/>
      <w:r w:rsidRPr="00BF7471">
        <w:t xml:space="preserve">, Z., &amp; Mokhtar, M. R. A Model for Afghanistan’s Cyber Security Incident Response Team. </w:t>
      </w:r>
    </w:p>
    <w:p w14:paraId="59D5EE86" w14:textId="77777777" w:rsidR="00D01F53" w:rsidRPr="00BF7471" w:rsidRDefault="00260976" w:rsidP="00BF7471">
      <w:pPr>
        <w:ind w:left="720" w:hanging="720"/>
        <w:jc w:val="both"/>
      </w:pPr>
      <w:proofErr w:type="spellStart"/>
      <w:r w:rsidRPr="00BF7471">
        <w:t>Killcrece</w:t>
      </w:r>
      <w:proofErr w:type="spellEnd"/>
      <w:r w:rsidRPr="00BF7471">
        <w:t xml:space="preserve">, G., </w:t>
      </w:r>
      <w:proofErr w:type="spellStart"/>
      <w:r w:rsidRPr="00BF7471">
        <w:t>Kossakowski</w:t>
      </w:r>
      <w:proofErr w:type="spellEnd"/>
      <w:r w:rsidRPr="00BF7471">
        <w:t xml:space="preserve">, K.-P., </w:t>
      </w:r>
      <w:proofErr w:type="spellStart"/>
      <w:r w:rsidRPr="00BF7471">
        <w:t>Ruefle</w:t>
      </w:r>
      <w:proofErr w:type="spellEnd"/>
      <w:r w:rsidRPr="00BF7471">
        <w:t xml:space="preserve">, R., &amp; </w:t>
      </w:r>
      <w:proofErr w:type="spellStart"/>
      <w:r w:rsidRPr="00BF7471">
        <w:t>Zajicek</w:t>
      </w:r>
      <w:proofErr w:type="spellEnd"/>
      <w:r w:rsidRPr="00BF7471">
        <w:t xml:space="preserve">, M. (2003). </w:t>
      </w:r>
      <w:r w:rsidRPr="00BF7471">
        <w:rPr>
          <w:i/>
          <w:iCs/>
        </w:rPr>
        <w:t>Organizational models for computer security incident response teams (CSIRTs)</w:t>
      </w:r>
      <w:r w:rsidRPr="00BF7471">
        <w:t xml:space="preserve">. Retrieved from </w:t>
      </w:r>
    </w:p>
    <w:p w14:paraId="7F2C76CC" w14:textId="77777777" w:rsidR="00D01F53" w:rsidRPr="00BF7471" w:rsidRDefault="00260976" w:rsidP="00BF7471">
      <w:pPr>
        <w:ind w:left="720" w:hanging="720"/>
        <w:jc w:val="both"/>
      </w:pPr>
      <w:r w:rsidRPr="00BF7471">
        <w:t xml:space="preserve">Mitropoulos, S., </w:t>
      </w:r>
      <w:proofErr w:type="spellStart"/>
      <w:r w:rsidRPr="00BF7471">
        <w:t>Patsos</w:t>
      </w:r>
      <w:proofErr w:type="spellEnd"/>
      <w:r w:rsidRPr="00BF7471">
        <w:t xml:space="preserve">, D., &amp; </w:t>
      </w:r>
      <w:proofErr w:type="spellStart"/>
      <w:r w:rsidRPr="00BF7471">
        <w:t>Douligeris</w:t>
      </w:r>
      <w:proofErr w:type="spellEnd"/>
      <w:r w:rsidRPr="00BF7471">
        <w:t xml:space="preserve">, C. (2006). On Incident Handling and Response: A state-of-the-art approach. </w:t>
      </w:r>
      <w:r w:rsidRPr="00BF7471">
        <w:rPr>
          <w:i/>
          <w:iCs/>
        </w:rPr>
        <w:t>computers &amp; security, 25</w:t>
      </w:r>
      <w:r w:rsidRPr="00BF7471">
        <w:t xml:space="preserve">(5), 351-370. </w:t>
      </w:r>
    </w:p>
    <w:p w14:paraId="67D6746E" w14:textId="77777777" w:rsidR="00D01F53" w:rsidRPr="00BF7471" w:rsidRDefault="00260976" w:rsidP="00BF7471">
      <w:pPr>
        <w:ind w:left="720" w:hanging="720"/>
        <w:jc w:val="both"/>
      </w:pPr>
      <w:proofErr w:type="spellStart"/>
      <w:r w:rsidRPr="00BF7471">
        <w:t>Ruefle</w:t>
      </w:r>
      <w:proofErr w:type="spellEnd"/>
      <w:r w:rsidRPr="00BF7471">
        <w:t xml:space="preserve">, R., </w:t>
      </w:r>
      <w:proofErr w:type="spellStart"/>
      <w:r w:rsidRPr="00BF7471">
        <w:t>Dorofee</w:t>
      </w:r>
      <w:proofErr w:type="spellEnd"/>
      <w:r w:rsidRPr="00BF7471">
        <w:t xml:space="preserve">, A., Mundie, D., Householder, A. D., Murray, M., &amp; Perl, S. J. (2014). Computer security incident response team development and evolution. </w:t>
      </w:r>
      <w:r w:rsidRPr="00BF7471">
        <w:rPr>
          <w:i/>
          <w:iCs/>
        </w:rPr>
        <w:t>IEEE Security &amp; Privacy, 12</w:t>
      </w:r>
      <w:r w:rsidRPr="00BF7471">
        <w:t xml:space="preserve">(5), 16-26. </w:t>
      </w:r>
    </w:p>
    <w:p w14:paraId="293D97C6" w14:textId="77777777" w:rsidR="00D01F53" w:rsidRPr="00BF7471" w:rsidRDefault="00260976" w:rsidP="00BF7471">
      <w:pPr>
        <w:ind w:left="720" w:hanging="720"/>
        <w:jc w:val="both"/>
      </w:pPr>
      <w:r w:rsidRPr="00BF7471">
        <w:t xml:space="preserve">Scarfone, K., </w:t>
      </w:r>
      <w:proofErr w:type="spellStart"/>
      <w:r w:rsidRPr="00BF7471">
        <w:t>Grance</w:t>
      </w:r>
      <w:proofErr w:type="spellEnd"/>
      <w:r w:rsidRPr="00BF7471">
        <w:t xml:space="preserve">, T., &amp; </w:t>
      </w:r>
      <w:proofErr w:type="spellStart"/>
      <w:r w:rsidRPr="00BF7471">
        <w:t>Masone</w:t>
      </w:r>
      <w:proofErr w:type="spellEnd"/>
      <w:r w:rsidRPr="00BF7471">
        <w:t xml:space="preserve">, K. (2008). Computer security incident handling guide. </w:t>
      </w:r>
      <w:r w:rsidRPr="00BF7471">
        <w:rPr>
          <w:i/>
          <w:iCs/>
        </w:rPr>
        <w:t>NIST Special Publication, 800</w:t>
      </w:r>
      <w:r w:rsidRPr="00BF7471">
        <w:t xml:space="preserve">(61), 38. </w:t>
      </w:r>
    </w:p>
    <w:p w14:paraId="3AF44B6A" w14:textId="77777777" w:rsidR="00D01F53" w:rsidRPr="00BF7471" w:rsidRDefault="00260976" w:rsidP="00BF7471">
      <w:pPr>
        <w:ind w:left="720" w:hanging="720"/>
        <w:jc w:val="both"/>
      </w:pPr>
      <w:r w:rsidRPr="00BF7471">
        <w:t xml:space="preserve">Schultz Jr, E. E., Brown, D. S., &amp; Longstaff, T. A. (1990). </w:t>
      </w:r>
      <w:r w:rsidRPr="00BF7471">
        <w:rPr>
          <w:i/>
          <w:iCs/>
        </w:rPr>
        <w:t>Responding to computer security incidents: Guidelines for incident handling</w:t>
      </w:r>
      <w:r w:rsidRPr="00BF7471">
        <w:t xml:space="preserve">. Retrieved from </w:t>
      </w:r>
    </w:p>
    <w:p w14:paraId="48FDFC19" w14:textId="77777777" w:rsidR="00D01F53" w:rsidRPr="00BF7471" w:rsidRDefault="00260976" w:rsidP="00BF7471">
      <w:pPr>
        <w:ind w:left="720" w:hanging="720"/>
        <w:jc w:val="both"/>
      </w:pPr>
      <w:r w:rsidRPr="00BF7471">
        <w:t xml:space="preserve">Tan, T., </w:t>
      </w:r>
      <w:proofErr w:type="spellStart"/>
      <w:r w:rsidRPr="00BF7471">
        <w:t>Ruighaver</w:t>
      </w:r>
      <w:proofErr w:type="spellEnd"/>
      <w:r w:rsidRPr="00BF7471">
        <w:t xml:space="preserve">, A., &amp; Ahmad, A. (2003). </w:t>
      </w:r>
      <w:r w:rsidRPr="00BF7471">
        <w:rPr>
          <w:i/>
          <w:iCs/>
        </w:rPr>
        <w:t xml:space="preserve">Incident Handling: Where the need for planning is often not </w:t>
      </w:r>
      <w:proofErr w:type="spellStart"/>
      <w:r w:rsidRPr="00BF7471">
        <w:rPr>
          <w:i/>
          <w:iCs/>
        </w:rPr>
        <w:t>recognised</w:t>
      </w:r>
      <w:proofErr w:type="spellEnd"/>
      <w:r w:rsidRPr="00BF7471">
        <w:rPr>
          <w:i/>
          <w:iCs/>
        </w:rPr>
        <w:t>.</w:t>
      </w:r>
      <w:r w:rsidRPr="00BF7471">
        <w:t xml:space="preserve"> Paper presented at the 1st Australian computer, network &amp; information forensics conference.</w:t>
      </w:r>
    </w:p>
    <w:p w14:paraId="52BD15B6" w14:textId="77777777" w:rsidR="00D01F53" w:rsidRPr="00BF7471" w:rsidRDefault="00260976" w:rsidP="00BF7471">
      <w:pPr>
        <w:spacing w:after="160"/>
        <w:ind w:left="720" w:hanging="720"/>
        <w:jc w:val="both"/>
      </w:pPr>
      <w:proofErr w:type="spellStart"/>
      <w:r w:rsidRPr="00BF7471">
        <w:t>Wack</w:t>
      </w:r>
      <w:proofErr w:type="spellEnd"/>
      <w:r w:rsidRPr="00BF7471">
        <w:t xml:space="preserve">, J. (1991). Establishing a Computer Security Incident Response Capability (CSIRC). </w:t>
      </w:r>
      <w:r w:rsidRPr="00BF7471">
        <w:rPr>
          <w:i/>
          <w:iCs/>
        </w:rPr>
        <w:t>NIST Special Publication, 800</w:t>
      </w:r>
      <w:r w:rsidRPr="00BF7471">
        <w:t xml:space="preserve">(3). </w:t>
      </w:r>
    </w:p>
    <w:sectPr w:rsidR="00D01F53" w:rsidRPr="00BF747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5540F348">
      <w:start w:val="1"/>
      <w:numFmt w:val="bullet"/>
      <w:lvlText w:val=""/>
      <w:lvlJc w:val="left"/>
      <w:pPr>
        <w:ind w:left="0" w:firstLine="0"/>
      </w:pPr>
      <w:rPr>
        <w:rFonts w:ascii="Symbol" w:eastAsia="Symbol" w:hAnsi="Symbol" w:cs="Symbol"/>
        <w:b w:val="0"/>
        <w:bCs w:val="0"/>
        <w:color w:val="1F3763"/>
        <w:sz w:val="30"/>
        <w:szCs w:val="30"/>
      </w:rPr>
    </w:lvl>
    <w:lvl w:ilvl="1" w:tplc="D606491A">
      <w:start w:val="1"/>
      <w:numFmt w:val="bullet"/>
      <w:lvlText w:val="o"/>
      <w:lvlJc w:val="left"/>
      <w:pPr>
        <w:tabs>
          <w:tab w:val="num" w:pos="1440"/>
        </w:tabs>
        <w:ind w:left="1440" w:hanging="360"/>
      </w:pPr>
      <w:rPr>
        <w:rFonts w:ascii="Courier New" w:hAnsi="Courier New"/>
      </w:rPr>
    </w:lvl>
    <w:lvl w:ilvl="2" w:tplc="BFC47834">
      <w:start w:val="1"/>
      <w:numFmt w:val="bullet"/>
      <w:lvlText w:val=""/>
      <w:lvlJc w:val="left"/>
      <w:pPr>
        <w:tabs>
          <w:tab w:val="num" w:pos="2160"/>
        </w:tabs>
        <w:ind w:left="2160" w:hanging="360"/>
      </w:pPr>
      <w:rPr>
        <w:rFonts w:ascii="Wingdings" w:hAnsi="Wingdings"/>
      </w:rPr>
    </w:lvl>
    <w:lvl w:ilvl="3" w:tplc="F1DADF06">
      <w:start w:val="1"/>
      <w:numFmt w:val="bullet"/>
      <w:lvlText w:val=""/>
      <w:lvlJc w:val="left"/>
      <w:pPr>
        <w:tabs>
          <w:tab w:val="num" w:pos="2880"/>
        </w:tabs>
        <w:ind w:left="2880" w:hanging="360"/>
      </w:pPr>
      <w:rPr>
        <w:rFonts w:ascii="Symbol" w:hAnsi="Symbol"/>
      </w:rPr>
    </w:lvl>
    <w:lvl w:ilvl="4" w:tplc="ADAE6734">
      <w:start w:val="1"/>
      <w:numFmt w:val="bullet"/>
      <w:lvlText w:val="o"/>
      <w:lvlJc w:val="left"/>
      <w:pPr>
        <w:tabs>
          <w:tab w:val="num" w:pos="3600"/>
        </w:tabs>
        <w:ind w:left="3600" w:hanging="360"/>
      </w:pPr>
      <w:rPr>
        <w:rFonts w:ascii="Courier New" w:hAnsi="Courier New"/>
      </w:rPr>
    </w:lvl>
    <w:lvl w:ilvl="5" w:tplc="D34ED73C">
      <w:start w:val="1"/>
      <w:numFmt w:val="bullet"/>
      <w:lvlText w:val=""/>
      <w:lvlJc w:val="left"/>
      <w:pPr>
        <w:tabs>
          <w:tab w:val="num" w:pos="4320"/>
        </w:tabs>
        <w:ind w:left="4320" w:hanging="360"/>
      </w:pPr>
      <w:rPr>
        <w:rFonts w:ascii="Wingdings" w:hAnsi="Wingdings"/>
      </w:rPr>
    </w:lvl>
    <w:lvl w:ilvl="6" w:tplc="C32ACB16">
      <w:start w:val="1"/>
      <w:numFmt w:val="bullet"/>
      <w:lvlText w:val=""/>
      <w:lvlJc w:val="left"/>
      <w:pPr>
        <w:tabs>
          <w:tab w:val="num" w:pos="5040"/>
        </w:tabs>
        <w:ind w:left="5040" w:hanging="360"/>
      </w:pPr>
      <w:rPr>
        <w:rFonts w:ascii="Symbol" w:hAnsi="Symbol"/>
      </w:rPr>
    </w:lvl>
    <w:lvl w:ilvl="7" w:tplc="BF42F2B6">
      <w:start w:val="1"/>
      <w:numFmt w:val="bullet"/>
      <w:lvlText w:val="o"/>
      <w:lvlJc w:val="left"/>
      <w:pPr>
        <w:tabs>
          <w:tab w:val="num" w:pos="5760"/>
        </w:tabs>
        <w:ind w:left="5760" w:hanging="360"/>
      </w:pPr>
      <w:rPr>
        <w:rFonts w:ascii="Courier New" w:hAnsi="Courier New"/>
      </w:rPr>
    </w:lvl>
    <w:lvl w:ilvl="8" w:tplc="D8C47E6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D9869EFC">
      <w:start w:val="1"/>
      <w:numFmt w:val="bullet"/>
      <w:lvlText w:val=""/>
      <w:lvlJc w:val="left"/>
      <w:pPr>
        <w:ind w:left="0" w:firstLine="0"/>
      </w:pPr>
      <w:rPr>
        <w:rFonts w:ascii="Wingdings" w:eastAsia="Wingdings" w:hAnsi="Wingdings" w:cs="Wingdings"/>
        <w:sz w:val="28"/>
        <w:szCs w:val="28"/>
      </w:rPr>
    </w:lvl>
    <w:lvl w:ilvl="1" w:tplc="93942428">
      <w:start w:val="1"/>
      <w:numFmt w:val="bullet"/>
      <w:lvlText w:val="o"/>
      <w:lvlJc w:val="left"/>
      <w:pPr>
        <w:tabs>
          <w:tab w:val="num" w:pos="1440"/>
        </w:tabs>
        <w:ind w:left="1440" w:hanging="360"/>
      </w:pPr>
      <w:rPr>
        <w:rFonts w:ascii="Courier New" w:hAnsi="Courier New"/>
      </w:rPr>
    </w:lvl>
    <w:lvl w:ilvl="2" w:tplc="68585DF0">
      <w:start w:val="1"/>
      <w:numFmt w:val="bullet"/>
      <w:lvlText w:val=""/>
      <w:lvlJc w:val="left"/>
      <w:pPr>
        <w:tabs>
          <w:tab w:val="num" w:pos="2160"/>
        </w:tabs>
        <w:ind w:left="2160" w:hanging="360"/>
      </w:pPr>
      <w:rPr>
        <w:rFonts w:ascii="Wingdings" w:hAnsi="Wingdings"/>
      </w:rPr>
    </w:lvl>
    <w:lvl w:ilvl="3" w:tplc="40C89FC2">
      <w:start w:val="1"/>
      <w:numFmt w:val="bullet"/>
      <w:lvlText w:val=""/>
      <w:lvlJc w:val="left"/>
      <w:pPr>
        <w:tabs>
          <w:tab w:val="num" w:pos="2880"/>
        </w:tabs>
        <w:ind w:left="2880" w:hanging="360"/>
      </w:pPr>
      <w:rPr>
        <w:rFonts w:ascii="Symbol" w:hAnsi="Symbol"/>
      </w:rPr>
    </w:lvl>
    <w:lvl w:ilvl="4" w:tplc="636EE7E2">
      <w:start w:val="1"/>
      <w:numFmt w:val="bullet"/>
      <w:lvlText w:val="o"/>
      <w:lvlJc w:val="left"/>
      <w:pPr>
        <w:tabs>
          <w:tab w:val="num" w:pos="3600"/>
        </w:tabs>
        <w:ind w:left="3600" w:hanging="360"/>
      </w:pPr>
      <w:rPr>
        <w:rFonts w:ascii="Courier New" w:hAnsi="Courier New"/>
      </w:rPr>
    </w:lvl>
    <w:lvl w:ilvl="5" w:tplc="56103E12">
      <w:start w:val="1"/>
      <w:numFmt w:val="bullet"/>
      <w:lvlText w:val=""/>
      <w:lvlJc w:val="left"/>
      <w:pPr>
        <w:tabs>
          <w:tab w:val="num" w:pos="4320"/>
        </w:tabs>
        <w:ind w:left="4320" w:hanging="360"/>
      </w:pPr>
      <w:rPr>
        <w:rFonts w:ascii="Wingdings" w:hAnsi="Wingdings"/>
      </w:rPr>
    </w:lvl>
    <w:lvl w:ilvl="6" w:tplc="815E70B6">
      <w:start w:val="1"/>
      <w:numFmt w:val="bullet"/>
      <w:lvlText w:val=""/>
      <w:lvlJc w:val="left"/>
      <w:pPr>
        <w:tabs>
          <w:tab w:val="num" w:pos="5040"/>
        </w:tabs>
        <w:ind w:left="5040" w:hanging="360"/>
      </w:pPr>
      <w:rPr>
        <w:rFonts w:ascii="Symbol" w:hAnsi="Symbol"/>
      </w:rPr>
    </w:lvl>
    <w:lvl w:ilvl="7" w:tplc="991C5BF2">
      <w:start w:val="1"/>
      <w:numFmt w:val="bullet"/>
      <w:lvlText w:val="o"/>
      <w:lvlJc w:val="left"/>
      <w:pPr>
        <w:tabs>
          <w:tab w:val="num" w:pos="5760"/>
        </w:tabs>
        <w:ind w:left="5760" w:hanging="360"/>
      </w:pPr>
      <w:rPr>
        <w:rFonts w:ascii="Courier New" w:hAnsi="Courier New"/>
      </w:rPr>
    </w:lvl>
    <w:lvl w:ilvl="8" w:tplc="D0C6B61A">
      <w:start w:val="1"/>
      <w:numFmt w:val="bullet"/>
      <w:lvlText w:val=""/>
      <w:lvlJc w:val="left"/>
      <w:pPr>
        <w:tabs>
          <w:tab w:val="num" w:pos="6480"/>
        </w:tabs>
        <w:ind w:left="6480" w:hanging="360"/>
      </w:pPr>
      <w:rPr>
        <w:rFonts w:ascii="Wingdings" w:hAnsi="Wingdings"/>
      </w:rPr>
    </w:lvl>
  </w:abstractNum>
  <w:abstractNum w:abstractNumId="2" w15:restartNumberingAfterBreak="0">
    <w:nsid w:val="086259C8"/>
    <w:multiLevelType w:val="hybridMultilevel"/>
    <w:tmpl w:val="46EC5B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805932"/>
    <w:multiLevelType w:val="hybridMultilevel"/>
    <w:tmpl w:val="3B8259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D01F53"/>
    <w:rsid w:val="00024FEF"/>
    <w:rsid w:val="00043AE2"/>
    <w:rsid w:val="000B72FE"/>
    <w:rsid w:val="00177E19"/>
    <w:rsid w:val="001D4431"/>
    <w:rsid w:val="001D4DAC"/>
    <w:rsid w:val="00225816"/>
    <w:rsid w:val="00260976"/>
    <w:rsid w:val="002671EF"/>
    <w:rsid w:val="00365B4D"/>
    <w:rsid w:val="00405924"/>
    <w:rsid w:val="00410E03"/>
    <w:rsid w:val="0041391C"/>
    <w:rsid w:val="004A4CC9"/>
    <w:rsid w:val="004C0188"/>
    <w:rsid w:val="004E5A75"/>
    <w:rsid w:val="005257A3"/>
    <w:rsid w:val="00547A3D"/>
    <w:rsid w:val="005C3A13"/>
    <w:rsid w:val="006009B3"/>
    <w:rsid w:val="00762677"/>
    <w:rsid w:val="00787E96"/>
    <w:rsid w:val="007D00A6"/>
    <w:rsid w:val="00866154"/>
    <w:rsid w:val="008C1917"/>
    <w:rsid w:val="00903832"/>
    <w:rsid w:val="00910285"/>
    <w:rsid w:val="00913A1A"/>
    <w:rsid w:val="009222AD"/>
    <w:rsid w:val="009757B1"/>
    <w:rsid w:val="00995FEF"/>
    <w:rsid w:val="00A17EEF"/>
    <w:rsid w:val="00A26CE5"/>
    <w:rsid w:val="00AA095A"/>
    <w:rsid w:val="00AB7AAE"/>
    <w:rsid w:val="00AD4CD0"/>
    <w:rsid w:val="00AF24EF"/>
    <w:rsid w:val="00AF734B"/>
    <w:rsid w:val="00B81DEC"/>
    <w:rsid w:val="00B82E23"/>
    <w:rsid w:val="00BF7471"/>
    <w:rsid w:val="00C02EF9"/>
    <w:rsid w:val="00C22DCB"/>
    <w:rsid w:val="00C34B80"/>
    <w:rsid w:val="00C74220"/>
    <w:rsid w:val="00C87968"/>
    <w:rsid w:val="00C87AF8"/>
    <w:rsid w:val="00C9147D"/>
    <w:rsid w:val="00CB7272"/>
    <w:rsid w:val="00CE264C"/>
    <w:rsid w:val="00D01F53"/>
    <w:rsid w:val="00DA1B7D"/>
    <w:rsid w:val="00E060CC"/>
    <w:rsid w:val="00E36EBA"/>
    <w:rsid w:val="00E45CBD"/>
    <w:rsid w:val="00E62A4F"/>
    <w:rsid w:val="00EC4018"/>
    <w:rsid w:val="00F9056F"/>
    <w:rsid w:val="00FA1B6D"/>
    <w:rsid w:val="00FB3C81"/>
    <w:rsid w:val="00FF718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E170"/>
  <w15:docId w15:val="{62D13A8E-0935-4F4C-AAD9-A18C46E5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3586</Words>
  <Characters>20443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INF11109 Assessment</vt:lpstr>
    </vt:vector>
  </TitlesOfParts>
  <Company/>
  <LinksUpToDate>false</LinksUpToDate>
  <CharactersWithSpaces>23982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INF11109 Assessment</dc:title>
  <dc:subject>Word count: 3552</dc:subject>
  <cp:lastModifiedBy>asra</cp:lastModifiedBy>
  <cp:revision>61</cp:revision>
  <dcterms:created xsi:type="dcterms:W3CDTF">2020-12-03T04:32:00Z</dcterms:created>
  <dcterms:modified xsi:type="dcterms:W3CDTF">2021-04-25T09:35:00Z</dcterms:modified>
</cp:coreProperties>
</file>